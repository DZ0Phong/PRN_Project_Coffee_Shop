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0E13" w14:textId="74585F2C" w:rsidR="001A4375" w:rsidRDefault="0085702A" w:rsidP="0085702A">
      <w:pPr>
        <w:pStyle w:val="Heading1"/>
        <w:jc w:val="center"/>
      </w:pPr>
      <w:r>
        <w:t>Report 1: Project Proposal Report (Initiation Phase)</w:t>
      </w:r>
    </w:p>
    <w:p w14:paraId="515BDBB3" w14:textId="257E0D10" w:rsidR="001A4375" w:rsidRDefault="00000000" w:rsidP="0038590F">
      <w:pPr>
        <w:pStyle w:val="Heading2"/>
      </w:pPr>
      <w:r>
        <w:t>Project Title</w:t>
      </w:r>
    </w:p>
    <w:p w14:paraId="4C0831FA" w14:textId="078B0FED" w:rsidR="001A4375" w:rsidRDefault="00294588" w:rsidP="00294588">
      <w:pPr>
        <w:pStyle w:val="ListParagraph"/>
      </w:pPr>
      <w:r w:rsidRPr="00294588">
        <w:t>Coffee Shop Chain Management System</w:t>
      </w:r>
    </w:p>
    <w:p w14:paraId="71721663" w14:textId="2739921B" w:rsidR="001A4375" w:rsidRDefault="00000000" w:rsidP="0038590F">
      <w:pPr>
        <w:pStyle w:val="Heading2"/>
      </w:pPr>
      <w:r>
        <w:t>Team Members and Roles</w:t>
      </w:r>
    </w:p>
    <w:tbl>
      <w:tblPr>
        <w:tblStyle w:val="GridTable4-Accent3"/>
        <w:tblW w:w="8928" w:type="dxa"/>
        <w:tblLook w:val="04A0" w:firstRow="1" w:lastRow="0" w:firstColumn="1" w:lastColumn="0" w:noHBand="0" w:noVBand="1"/>
      </w:tblPr>
      <w:tblGrid>
        <w:gridCol w:w="1098"/>
        <w:gridCol w:w="2520"/>
        <w:gridCol w:w="3150"/>
        <w:gridCol w:w="2160"/>
      </w:tblGrid>
      <w:tr w:rsidR="001A4375" w14:paraId="58347CBD" w14:textId="77777777" w:rsidTr="00385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0D1DA9C" w14:textId="77777777" w:rsidR="001A4375" w:rsidRPr="0038590F" w:rsidRDefault="00000000" w:rsidP="0038590F">
            <w:pPr>
              <w:jc w:val="center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No.</w:t>
            </w:r>
          </w:p>
        </w:tc>
        <w:tc>
          <w:tcPr>
            <w:tcW w:w="2520" w:type="dxa"/>
          </w:tcPr>
          <w:p w14:paraId="4DBC7C3F" w14:textId="5ECACDCA" w:rsidR="001A4375" w:rsidRPr="0038590F" w:rsidRDefault="0038590F" w:rsidP="00385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 xml:space="preserve">Student ID </w:t>
            </w:r>
          </w:p>
        </w:tc>
        <w:tc>
          <w:tcPr>
            <w:tcW w:w="3150" w:type="dxa"/>
          </w:tcPr>
          <w:p w14:paraId="52F7541A" w14:textId="2545A377" w:rsidR="001A4375" w:rsidRPr="0038590F" w:rsidRDefault="0038590F" w:rsidP="00385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Student Name</w:t>
            </w:r>
          </w:p>
        </w:tc>
        <w:tc>
          <w:tcPr>
            <w:tcW w:w="2160" w:type="dxa"/>
          </w:tcPr>
          <w:p w14:paraId="756253C4" w14:textId="77777777" w:rsidR="001A4375" w:rsidRPr="0038590F" w:rsidRDefault="00000000" w:rsidP="00385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8590F">
              <w:rPr>
                <w:b w:val="0"/>
                <w:bCs w:val="0"/>
              </w:rPr>
              <w:t>Role</w:t>
            </w:r>
          </w:p>
        </w:tc>
      </w:tr>
      <w:tr w:rsidR="001A4375" w14:paraId="49A78F06" w14:textId="77777777" w:rsidTr="0038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0A24649" w14:textId="66A6D4F9" w:rsidR="001A4375" w:rsidRPr="0038590F" w:rsidRDefault="001A4375" w:rsidP="0038590F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2520" w:type="dxa"/>
          </w:tcPr>
          <w:p w14:paraId="1C6F4061" w14:textId="57C2E040" w:rsidR="001A4375" w:rsidRPr="00294588" w:rsidRDefault="0029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294588">
              <w:t>HE190006</w:t>
            </w:r>
          </w:p>
        </w:tc>
        <w:tc>
          <w:tcPr>
            <w:tcW w:w="3150" w:type="dxa"/>
          </w:tcPr>
          <w:p w14:paraId="73058567" w14:textId="01D36669" w:rsidR="001A4375" w:rsidRPr="00294588" w:rsidRDefault="0029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294588">
              <w:t>Nguyễn Trọng Hiệp</w:t>
            </w:r>
          </w:p>
        </w:tc>
        <w:tc>
          <w:tcPr>
            <w:tcW w:w="2160" w:type="dxa"/>
          </w:tcPr>
          <w:p w14:paraId="35DBBB27" w14:textId="46A7CC1C" w:rsidR="00294588" w:rsidRPr="00294588" w:rsidRDefault="0029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All</w:t>
            </w:r>
          </w:p>
        </w:tc>
      </w:tr>
    </w:tbl>
    <w:p w14:paraId="09D61EAA" w14:textId="079774BA" w:rsidR="001A4375" w:rsidRDefault="00000000" w:rsidP="0038590F">
      <w:pPr>
        <w:pStyle w:val="Heading2"/>
      </w:pPr>
      <w:r>
        <w:t>Objectives and Expected Outcomes</w:t>
      </w:r>
    </w:p>
    <w:p w14:paraId="4CEF99FD" w14:textId="77777777" w:rsidR="00294588" w:rsidRPr="00294588" w:rsidRDefault="00294588" w:rsidP="00294588">
      <w:pPr>
        <w:pStyle w:val="ListParagraph"/>
        <w:rPr>
          <w:b/>
          <w:bCs/>
        </w:rPr>
      </w:pPr>
      <w:r w:rsidRPr="00294588">
        <w:rPr>
          <w:b/>
          <w:bCs/>
        </w:rPr>
        <w:t>Objectives:</w:t>
      </w:r>
    </w:p>
    <w:p w14:paraId="1EF364D1" w14:textId="77777777" w:rsidR="00294588" w:rsidRPr="00294588" w:rsidRDefault="00294588" w:rsidP="00294588">
      <w:pPr>
        <w:pStyle w:val="ListParagraph"/>
        <w:numPr>
          <w:ilvl w:val="0"/>
          <w:numId w:val="16"/>
        </w:numPr>
      </w:pPr>
      <w:r w:rsidRPr="00294588">
        <w:t>Develop a robust Windows application using C# featuring a WinForms interface for primary user interaction and a Console App for administrative and testing purposes.</w:t>
      </w:r>
    </w:p>
    <w:p w14:paraId="7A6F5A99" w14:textId="77777777" w:rsidR="00294588" w:rsidRPr="00294588" w:rsidRDefault="00294588" w:rsidP="00294588">
      <w:pPr>
        <w:pStyle w:val="ListParagraph"/>
        <w:numPr>
          <w:ilvl w:val="0"/>
          <w:numId w:val="16"/>
        </w:numPr>
      </w:pPr>
      <w:r w:rsidRPr="00294588">
        <w:t xml:space="preserve">Implement a secure, role-based access control system with two distinct roles: </w:t>
      </w:r>
    </w:p>
    <w:p w14:paraId="1CF39406" w14:textId="77777777" w:rsidR="00294588" w:rsidRPr="00294588" w:rsidRDefault="00294588" w:rsidP="00294588">
      <w:pPr>
        <w:pStyle w:val="ListParagraph"/>
        <w:numPr>
          <w:ilvl w:val="1"/>
          <w:numId w:val="16"/>
        </w:numPr>
      </w:pPr>
      <w:r w:rsidRPr="00294588">
        <w:t>Admin/Staff: Full permissions to create, read, update, delete, and search all data, including customers, menu items, staff profiles, and sales records.</w:t>
      </w:r>
    </w:p>
    <w:p w14:paraId="47826825" w14:textId="77777777" w:rsidR="00294588" w:rsidRPr="00294588" w:rsidRDefault="00294588" w:rsidP="00294588">
      <w:pPr>
        <w:pStyle w:val="ListParagraph"/>
        <w:numPr>
          <w:ilvl w:val="1"/>
          <w:numId w:val="16"/>
        </w:numPr>
      </w:pPr>
      <w:r w:rsidRPr="00294588">
        <w:t>Customer: Limited access to view the menu, manage loyalty program membership, and review personal purchase history.</w:t>
      </w:r>
    </w:p>
    <w:p w14:paraId="70E23598" w14:textId="77777777" w:rsidR="00294588" w:rsidRPr="00294588" w:rsidRDefault="00294588" w:rsidP="00294588">
      <w:pPr>
        <w:pStyle w:val="ListParagraph"/>
        <w:numPr>
          <w:ilvl w:val="0"/>
          <w:numId w:val="16"/>
        </w:numPr>
      </w:pPr>
      <w:r w:rsidRPr="00294588">
        <w:t>Design and build a comprehensive management interface within the WinForms application, organized into tabs for customers, menu items, staff, sales, and loyalty programs.</w:t>
      </w:r>
    </w:p>
    <w:p w14:paraId="312F0679" w14:textId="77777777" w:rsidR="00294588" w:rsidRPr="00294588" w:rsidRDefault="00294588" w:rsidP="00294588">
      <w:pPr>
        <w:pStyle w:val="ListParagraph"/>
        <w:numPr>
          <w:ilvl w:val="0"/>
          <w:numId w:val="16"/>
        </w:numPr>
      </w:pPr>
      <w:r w:rsidRPr="00294588">
        <w:t>Integrate functionality to generate a minimum of three key statistical reports (e.g., sales trends, most popular menu items, loyalty program engagement).</w:t>
      </w:r>
    </w:p>
    <w:p w14:paraId="74182C57" w14:textId="77777777" w:rsidR="00294588" w:rsidRPr="00294588" w:rsidRDefault="00294588" w:rsidP="00294588">
      <w:pPr>
        <w:pStyle w:val="ListParagraph"/>
        <w:numPr>
          <w:ilvl w:val="0"/>
          <w:numId w:val="16"/>
        </w:numPr>
      </w:pPr>
      <w:r w:rsidRPr="00294588">
        <w:t>Ensure secure logout functionality and implement role-based feature visibility through C# event handling.</w:t>
      </w:r>
    </w:p>
    <w:p w14:paraId="5E6A0462" w14:textId="77777777" w:rsidR="00294588" w:rsidRPr="00294588" w:rsidRDefault="00294588" w:rsidP="00294588">
      <w:pPr>
        <w:pStyle w:val="ListParagraph"/>
        <w:rPr>
          <w:b/>
          <w:bCs/>
        </w:rPr>
      </w:pPr>
      <w:r w:rsidRPr="00294588">
        <w:rPr>
          <w:b/>
          <w:bCs/>
        </w:rPr>
        <w:t>Expected Outcomes:</w:t>
      </w:r>
    </w:p>
    <w:p w14:paraId="24370A55" w14:textId="77777777" w:rsidR="00294588" w:rsidRPr="00294588" w:rsidRDefault="00294588" w:rsidP="00294588">
      <w:pPr>
        <w:pStyle w:val="ListParagraph"/>
        <w:numPr>
          <w:ilvl w:val="0"/>
          <w:numId w:val="17"/>
        </w:numPr>
      </w:pPr>
      <w:r w:rsidRPr="00294588">
        <w:t>A fully functional and well-documented C# application (WinForms and Console App) that meets all specified requirements.</w:t>
      </w:r>
    </w:p>
    <w:p w14:paraId="6E94137A" w14:textId="77777777" w:rsidR="00294588" w:rsidRPr="00294588" w:rsidRDefault="00294588" w:rsidP="00294588">
      <w:pPr>
        <w:pStyle w:val="ListParagraph"/>
        <w:numPr>
          <w:ilvl w:val="0"/>
          <w:numId w:val="17"/>
        </w:numPr>
      </w:pPr>
      <w:r w:rsidRPr="00294588">
        <w:t>A complete C# codebase adhering to object-oriented principles (encapsulation, inheritance, polymorphism).</w:t>
      </w:r>
    </w:p>
    <w:p w14:paraId="41BC1CCA" w14:textId="77777777" w:rsidR="00294588" w:rsidRPr="00294588" w:rsidRDefault="00294588" w:rsidP="00294588">
      <w:pPr>
        <w:pStyle w:val="ListParagraph"/>
        <w:numPr>
          <w:ilvl w:val="0"/>
          <w:numId w:val="17"/>
        </w:numPr>
      </w:pPr>
      <w:r w:rsidRPr="00294588">
        <w:t>A suite of unit tests to ensure code quality and reliability.</w:t>
      </w:r>
    </w:p>
    <w:p w14:paraId="5205550C" w14:textId="636A814D" w:rsidR="001A4375" w:rsidRPr="00294588" w:rsidRDefault="00294588" w:rsidP="00294588">
      <w:pPr>
        <w:pStyle w:val="ListParagraph"/>
        <w:numPr>
          <w:ilvl w:val="0"/>
          <w:numId w:val="17"/>
        </w:numPr>
      </w:pPr>
      <w:r w:rsidRPr="00294588">
        <w:t>A final project that demonstrates proficiency in C# programming, database integration, and software design for the course assignment.</w:t>
      </w:r>
    </w:p>
    <w:p w14:paraId="319C7FDB" w14:textId="4DB05F18" w:rsidR="001A4375" w:rsidRDefault="00000000" w:rsidP="0038590F">
      <w:pPr>
        <w:pStyle w:val="Heading2"/>
      </w:pPr>
      <w:r>
        <w:t>Scope and Technical Requirements</w:t>
      </w:r>
    </w:p>
    <w:p w14:paraId="506E6829" w14:textId="77777777" w:rsidR="00294588" w:rsidRPr="00294588" w:rsidRDefault="00294588" w:rsidP="00294588">
      <w:pPr>
        <w:pStyle w:val="ListParagraph"/>
        <w:rPr>
          <w:b/>
          <w:bCs/>
        </w:rPr>
      </w:pPr>
      <w:r w:rsidRPr="00294588">
        <w:rPr>
          <w:b/>
          <w:bCs/>
        </w:rPr>
        <w:t>Scope:</w:t>
      </w:r>
    </w:p>
    <w:p w14:paraId="369EDAF7" w14:textId="77777777" w:rsidR="00294588" w:rsidRPr="00294588" w:rsidRDefault="00294588" w:rsidP="00294588">
      <w:pPr>
        <w:pStyle w:val="ListParagraph"/>
        <w:numPr>
          <w:ilvl w:val="0"/>
          <w:numId w:val="18"/>
        </w:numPr>
      </w:pPr>
      <w:r w:rsidRPr="00294588">
        <w:t xml:space="preserve">Included: The project will cover the development of both a WinForms desktop application and a supplementary Console App. Core functionalities include user authentication, management of customers, menu items, staff, sales, and loyalty </w:t>
      </w:r>
      <w:r w:rsidRPr="00294588">
        <w:lastRenderedPageBreak/>
        <w:t>programs, and the generation of PDF reports. The system will connect to a Microsoft SQL Server database.</w:t>
      </w:r>
    </w:p>
    <w:p w14:paraId="0743090E" w14:textId="77777777" w:rsidR="00294588" w:rsidRPr="00294588" w:rsidRDefault="00294588" w:rsidP="00294588">
      <w:pPr>
        <w:pStyle w:val="ListParagraph"/>
        <w:numPr>
          <w:ilvl w:val="0"/>
          <w:numId w:val="18"/>
        </w:numPr>
      </w:pPr>
      <w:r w:rsidRPr="00294588">
        <w:t>Excluded: The application is designed for the Windows operating system only and will not support cross-platform deployment (macOS, Linux). The project will not include real-time payment gateway integration or advanced cloud-based services beyond what is required for the CI/CD pipeline.</w:t>
      </w:r>
    </w:p>
    <w:p w14:paraId="31BF10F7" w14:textId="77777777" w:rsidR="00294588" w:rsidRPr="00294588" w:rsidRDefault="00294588" w:rsidP="00294588">
      <w:pPr>
        <w:pStyle w:val="ListParagraph"/>
      </w:pPr>
      <w:r w:rsidRPr="00294588">
        <w:rPr>
          <w:b/>
          <w:bCs/>
        </w:rPr>
        <w:t>Technical Requirements</w:t>
      </w:r>
      <w:r w:rsidRPr="00294588">
        <w:t>:</w:t>
      </w:r>
    </w:p>
    <w:p w14:paraId="09FA9406" w14:textId="77777777" w:rsidR="00294588" w:rsidRPr="00294588" w:rsidRDefault="00294588" w:rsidP="00294588">
      <w:pPr>
        <w:pStyle w:val="ListParagraph"/>
        <w:numPr>
          <w:ilvl w:val="0"/>
          <w:numId w:val="19"/>
        </w:numPr>
      </w:pPr>
      <w:r w:rsidRPr="00294588">
        <w:t>Platform: .NET 8</w:t>
      </w:r>
    </w:p>
    <w:p w14:paraId="6D0D57CF" w14:textId="77777777" w:rsidR="00294588" w:rsidRPr="00294588" w:rsidRDefault="00294588" w:rsidP="00294588">
      <w:pPr>
        <w:pStyle w:val="ListParagraph"/>
        <w:numPr>
          <w:ilvl w:val="0"/>
          <w:numId w:val="19"/>
        </w:numPr>
      </w:pPr>
      <w:r w:rsidRPr="00294588">
        <w:t>UI Framework: Windows Forms (WinForms)</w:t>
      </w:r>
    </w:p>
    <w:p w14:paraId="33EE91CB" w14:textId="77777777" w:rsidR="00294588" w:rsidRPr="00294588" w:rsidRDefault="00294588" w:rsidP="00294588">
      <w:pPr>
        <w:pStyle w:val="ListParagraph"/>
        <w:numPr>
          <w:ilvl w:val="0"/>
          <w:numId w:val="19"/>
        </w:numPr>
      </w:pPr>
      <w:r w:rsidRPr="00294588">
        <w:t>Command-Line Interface: Console App</w:t>
      </w:r>
    </w:p>
    <w:p w14:paraId="625BDA4E" w14:textId="77777777" w:rsidR="00294588" w:rsidRPr="00294588" w:rsidRDefault="00294588" w:rsidP="00294588">
      <w:pPr>
        <w:pStyle w:val="ListParagraph"/>
        <w:numPr>
          <w:ilvl w:val="0"/>
          <w:numId w:val="19"/>
        </w:numPr>
      </w:pPr>
      <w:r w:rsidRPr="00294588">
        <w:t>Programming Language: C#</w:t>
      </w:r>
    </w:p>
    <w:p w14:paraId="78D2E010" w14:textId="77777777" w:rsidR="00294588" w:rsidRPr="00294588" w:rsidRDefault="00294588" w:rsidP="00294588">
      <w:pPr>
        <w:pStyle w:val="ListParagraph"/>
        <w:numPr>
          <w:ilvl w:val="0"/>
          <w:numId w:val="19"/>
        </w:numPr>
      </w:pPr>
      <w:r w:rsidRPr="00294588">
        <w:t>Database: Microsoft SQL Server</w:t>
      </w:r>
    </w:p>
    <w:p w14:paraId="4CEABE12" w14:textId="77777777" w:rsidR="00294588" w:rsidRPr="00294588" w:rsidRDefault="00294588" w:rsidP="00294588">
      <w:pPr>
        <w:pStyle w:val="ListParagraph"/>
        <w:numPr>
          <w:ilvl w:val="0"/>
          <w:numId w:val="19"/>
        </w:numPr>
      </w:pPr>
      <w:r w:rsidRPr="00294588">
        <w:t>Data Access: ADO.NET or Entity Framework</w:t>
      </w:r>
    </w:p>
    <w:p w14:paraId="648AA6E8" w14:textId="77777777" w:rsidR="00294588" w:rsidRPr="00294588" w:rsidRDefault="00294588" w:rsidP="00294588">
      <w:pPr>
        <w:pStyle w:val="ListParagraph"/>
        <w:numPr>
          <w:ilvl w:val="0"/>
          <w:numId w:val="19"/>
        </w:numPr>
      </w:pPr>
      <w:r w:rsidRPr="00294588">
        <w:t>IDE: Visual Studio 2022</w:t>
      </w:r>
    </w:p>
    <w:p w14:paraId="3632017A" w14:textId="77777777" w:rsidR="00294588" w:rsidRPr="00294588" w:rsidRDefault="00294588" w:rsidP="00294588">
      <w:pPr>
        <w:pStyle w:val="ListParagraph"/>
        <w:numPr>
          <w:ilvl w:val="0"/>
          <w:numId w:val="19"/>
        </w:numPr>
      </w:pPr>
      <w:r w:rsidRPr="00294588">
        <w:t>Version Control: Git and GitHub</w:t>
      </w:r>
    </w:p>
    <w:p w14:paraId="376F6E14" w14:textId="77777777" w:rsidR="00294588" w:rsidRPr="00294588" w:rsidRDefault="00294588" w:rsidP="00294588">
      <w:pPr>
        <w:pStyle w:val="ListParagraph"/>
        <w:numPr>
          <w:ilvl w:val="0"/>
          <w:numId w:val="19"/>
        </w:numPr>
      </w:pPr>
      <w:r w:rsidRPr="00294588">
        <w:t>Report Generation: iTextSharp library for creating PDF reports.</w:t>
      </w:r>
    </w:p>
    <w:p w14:paraId="27AE03BA" w14:textId="6441F09C" w:rsidR="001A4375" w:rsidRDefault="00000000" w:rsidP="0038590F">
      <w:pPr>
        <w:pStyle w:val="Heading2"/>
      </w:pPr>
      <w:r>
        <w:t>Initial Implementation Plan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660"/>
        <w:gridCol w:w="2799"/>
      </w:tblGrid>
      <w:tr w:rsidR="009854AC" w:rsidRPr="009854AC" w14:paraId="0C12D918" w14:textId="77777777" w:rsidTr="009854AC">
        <w:tc>
          <w:tcPr>
            <w:tcW w:w="2952" w:type="dxa"/>
          </w:tcPr>
          <w:p w14:paraId="4B78AD67" w14:textId="77777777" w:rsidR="009854AC" w:rsidRPr="009854AC" w:rsidRDefault="009854AC" w:rsidP="00493FFE">
            <w:pPr>
              <w:pStyle w:val="ListParagraph"/>
              <w:ind w:left="0"/>
            </w:pPr>
            <w:r w:rsidRPr="009854AC">
              <w:t>Milestone</w:t>
            </w:r>
          </w:p>
        </w:tc>
        <w:tc>
          <w:tcPr>
            <w:tcW w:w="2952" w:type="dxa"/>
          </w:tcPr>
          <w:p w14:paraId="6FA119DD" w14:textId="77777777" w:rsidR="009854AC" w:rsidRPr="009854AC" w:rsidRDefault="009854AC" w:rsidP="00493FFE">
            <w:pPr>
              <w:pStyle w:val="ListParagraph"/>
              <w:ind w:left="0"/>
            </w:pPr>
            <w:r w:rsidRPr="009854AC">
              <w:t>Timeline</w:t>
            </w:r>
          </w:p>
        </w:tc>
        <w:tc>
          <w:tcPr>
            <w:tcW w:w="2952" w:type="dxa"/>
          </w:tcPr>
          <w:p w14:paraId="126A1E23" w14:textId="77777777" w:rsidR="009854AC" w:rsidRPr="009854AC" w:rsidRDefault="009854AC" w:rsidP="00493FFE">
            <w:pPr>
              <w:pStyle w:val="ListParagraph"/>
              <w:ind w:left="0"/>
            </w:pPr>
            <w:r w:rsidRPr="009854AC">
              <w:t>Key Activities</w:t>
            </w:r>
          </w:p>
        </w:tc>
      </w:tr>
      <w:tr w:rsidR="009854AC" w:rsidRPr="009854AC" w14:paraId="16DC9E22" w14:textId="77777777" w:rsidTr="009854AC">
        <w:tc>
          <w:tcPr>
            <w:tcW w:w="2952" w:type="dxa"/>
          </w:tcPr>
          <w:p w14:paraId="4A1F1FEC" w14:textId="77777777" w:rsidR="009854AC" w:rsidRPr="009854AC" w:rsidRDefault="009854AC" w:rsidP="00493FFE">
            <w:pPr>
              <w:pStyle w:val="ListParagraph"/>
              <w:ind w:left="0"/>
            </w:pPr>
            <w:r w:rsidRPr="009854AC">
              <w:t>First Presentation</w:t>
            </w:r>
          </w:p>
        </w:tc>
        <w:tc>
          <w:tcPr>
            <w:tcW w:w="2952" w:type="dxa"/>
          </w:tcPr>
          <w:p w14:paraId="27186F09" w14:textId="77777777" w:rsidR="009854AC" w:rsidRPr="009854AC" w:rsidRDefault="009854AC" w:rsidP="00493FFE">
            <w:pPr>
              <w:pStyle w:val="ListParagraph"/>
              <w:ind w:left="0"/>
            </w:pPr>
            <w:r w:rsidRPr="009854AC">
              <w:t>Week of June 23-27, 2025</w:t>
            </w:r>
          </w:p>
        </w:tc>
        <w:tc>
          <w:tcPr>
            <w:tcW w:w="2952" w:type="dxa"/>
          </w:tcPr>
          <w:p w14:paraId="6F687EFD" w14:textId="77777777" w:rsidR="009854AC" w:rsidRPr="009854AC" w:rsidRDefault="009854AC" w:rsidP="00493FFE">
            <w:pPr>
              <w:pStyle w:val="ListParagraph"/>
              <w:ind w:left="0"/>
            </w:pPr>
            <w:r w:rsidRPr="009854AC">
              <w:t>- Present project overview, purpose, and objectives. - Outline implementation approach, advantages, and risks. - Submit initial report.</w:t>
            </w:r>
          </w:p>
        </w:tc>
      </w:tr>
      <w:tr w:rsidR="009854AC" w:rsidRPr="009854AC" w14:paraId="2BFE2905" w14:textId="77777777" w:rsidTr="009854AC">
        <w:tc>
          <w:tcPr>
            <w:tcW w:w="2952" w:type="dxa"/>
          </w:tcPr>
          <w:p w14:paraId="28AB3952" w14:textId="77777777" w:rsidR="009854AC" w:rsidRPr="009854AC" w:rsidRDefault="009854AC" w:rsidP="00493FFE">
            <w:pPr>
              <w:pStyle w:val="ListParagraph"/>
              <w:ind w:left="0"/>
            </w:pPr>
            <w:r w:rsidRPr="009854AC">
              <w:t>Second Presentation</w:t>
            </w:r>
          </w:p>
        </w:tc>
        <w:tc>
          <w:tcPr>
            <w:tcW w:w="2952" w:type="dxa"/>
          </w:tcPr>
          <w:p w14:paraId="4BC2D6C1" w14:textId="77777777" w:rsidR="009854AC" w:rsidRPr="009854AC" w:rsidRDefault="009854AC" w:rsidP="00493FFE">
            <w:pPr>
              <w:pStyle w:val="ListParagraph"/>
              <w:ind w:left="0"/>
            </w:pPr>
            <w:r w:rsidRPr="009854AC">
              <w:t>Week 9 (August 18-22, 2025)</w:t>
            </w:r>
          </w:p>
        </w:tc>
        <w:tc>
          <w:tcPr>
            <w:tcW w:w="2952" w:type="dxa"/>
          </w:tcPr>
          <w:p w14:paraId="0CB58D66" w14:textId="77777777" w:rsidR="009854AC" w:rsidRPr="009854AC" w:rsidRDefault="009854AC" w:rsidP="00493FFE">
            <w:pPr>
              <w:pStyle w:val="ListParagraph"/>
              <w:ind w:left="0"/>
            </w:pPr>
            <w:r w:rsidRPr="009854AC">
              <w:t>- Design database schema (ERD), use cases, and UI wireframes. - Implement initial C# code for WinForms and Console App. - Set up GitHub repository with CI/CD pipeline and unit tests.</w:t>
            </w:r>
          </w:p>
        </w:tc>
      </w:tr>
      <w:tr w:rsidR="009854AC" w14:paraId="347B3C1C" w14:textId="77777777" w:rsidTr="009854AC">
        <w:tc>
          <w:tcPr>
            <w:tcW w:w="2952" w:type="dxa"/>
          </w:tcPr>
          <w:p w14:paraId="507869AD" w14:textId="77777777" w:rsidR="009854AC" w:rsidRPr="009854AC" w:rsidRDefault="009854AC" w:rsidP="00493FFE">
            <w:pPr>
              <w:pStyle w:val="ListParagraph"/>
              <w:ind w:left="0"/>
            </w:pPr>
            <w:r w:rsidRPr="009854AC">
              <w:t>Final Submission</w:t>
            </w:r>
          </w:p>
        </w:tc>
        <w:tc>
          <w:tcPr>
            <w:tcW w:w="2952" w:type="dxa"/>
          </w:tcPr>
          <w:p w14:paraId="367AE8EA" w14:textId="77777777" w:rsidR="009854AC" w:rsidRPr="009854AC" w:rsidRDefault="009854AC" w:rsidP="00493FFE">
            <w:pPr>
              <w:pStyle w:val="ListParagraph"/>
              <w:ind w:left="0"/>
            </w:pPr>
            <w:r w:rsidRPr="009854AC">
              <w:t>Week 11 (September 6-12, 2025)</w:t>
            </w:r>
          </w:p>
        </w:tc>
        <w:tc>
          <w:tcPr>
            <w:tcW w:w="2952" w:type="dxa"/>
          </w:tcPr>
          <w:p w14:paraId="24463565" w14:textId="77777777" w:rsidR="009854AC" w:rsidRDefault="009854AC" w:rsidP="00493FFE">
            <w:pPr>
              <w:pStyle w:val="ListParagraph"/>
              <w:ind w:left="0"/>
            </w:pPr>
            <w:r w:rsidRPr="009854AC">
              <w:t>- Complete all application features for both WinForms and Console App. - Finalize all testing (unit, integration). - Generate sample reports and prepare final presentation/demo.</w:t>
            </w:r>
          </w:p>
        </w:tc>
      </w:tr>
    </w:tbl>
    <w:p w14:paraId="773C5932" w14:textId="342A7746" w:rsidR="001A4375" w:rsidRDefault="00000000" w:rsidP="0038590F">
      <w:pPr>
        <w:pStyle w:val="Heading2"/>
      </w:pPr>
      <w:r>
        <w:t>Resources and Tools</w:t>
      </w:r>
    </w:p>
    <w:p w14:paraId="49AFB7BC" w14:textId="77777777" w:rsidR="00294588" w:rsidRPr="00294588" w:rsidRDefault="00294588" w:rsidP="002945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88">
        <w:rPr>
          <w:rFonts w:ascii="Times New Roman" w:eastAsia="Times New Roman" w:hAnsi="Times New Roman" w:cs="Times New Roman"/>
          <w:sz w:val="24"/>
          <w:szCs w:val="24"/>
        </w:rPr>
        <w:t>Software &amp; Frameworks: Visual Studio 2022, .NET 8, Windows Forms, Microsoft SQL Server, Entity Framework/ADO.NET.</w:t>
      </w:r>
    </w:p>
    <w:p w14:paraId="75288B40" w14:textId="77777777" w:rsidR="00294588" w:rsidRPr="00294588" w:rsidRDefault="00294588" w:rsidP="002945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88">
        <w:rPr>
          <w:rFonts w:ascii="Times New Roman" w:eastAsia="Times New Roman" w:hAnsi="Times New Roman" w:cs="Times New Roman"/>
          <w:sz w:val="24"/>
          <w:szCs w:val="24"/>
        </w:rPr>
        <w:lastRenderedPageBreak/>
        <w:t>Version Control: A GitHub repository has been created for source code management.</w:t>
      </w:r>
    </w:p>
    <w:p w14:paraId="2F72FBEE" w14:textId="77777777" w:rsidR="00294588" w:rsidRPr="00294588" w:rsidRDefault="00294588" w:rsidP="002945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88">
        <w:rPr>
          <w:rFonts w:ascii="Times New Roman" w:eastAsia="Times New Roman" w:hAnsi="Times New Roman" w:cs="Times New Roman"/>
          <w:sz w:val="24"/>
          <w:szCs w:val="24"/>
        </w:rPr>
        <w:t>CI/CD: GitHub Actions will be configured for automated builds and execution of unit tests to ensure code quality throughout the development lifecycle.</w:t>
      </w:r>
    </w:p>
    <w:p w14:paraId="69379FAB" w14:textId="77777777" w:rsidR="00294588" w:rsidRPr="00294588" w:rsidRDefault="00294588" w:rsidP="002945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88">
        <w:rPr>
          <w:rFonts w:ascii="Times New Roman" w:eastAsia="Times New Roman" w:hAnsi="Times New Roman" w:cs="Times New Roman"/>
          <w:sz w:val="24"/>
          <w:szCs w:val="24"/>
        </w:rPr>
        <w:t>Testing: MSTest framework will be used for writing and running unit tests.</w:t>
      </w:r>
    </w:p>
    <w:p w14:paraId="15F54488" w14:textId="77777777" w:rsidR="00294588" w:rsidRPr="00294588" w:rsidRDefault="00294588" w:rsidP="002945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88">
        <w:rPr>
          <w:rFonts w:ascii="Times New Roman" w:eastAsia="Times New Roman" w:hAnsi="Times New Roman" w:cs="Times New Roman"/>
          <w:sz w:val="24"/>
          <w:szCs w:val="24"/>
        </w:rPr>
        <w:t>Design: Microsoft Visio will be used for creating the ERD and UI wireframes.</w:t>
      </w:r>
    </w:p>
    <w:p w14:paraId="7D52CDF9" w14:textId="77777777" w:rsidR="00294588" w:rsidRPr="00294588" w:rsidRDefault="00294588" w:rsidP="0029458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88">
        <w:rPr>
          <w:rFonts w:ascii="Times New Roman" w:eastAsia="Times New Roman" w:hAnsi="Times New Roman" w:cs="Times New Roman"/>
          <w:sz w:val="24"/>
          <w:szCs w:val="24"/>
        </w:rPr>
        <w:t>Documentation: Project documentation will be maintained in Markdown format on GitHub.</w:t>
      </w:r>
    </w:p>
    <w:p w14:paraId="65ED34E5" w14:textId="3894BDA7" w:rsidR="001A4375" w:rsidRDefault="00000000" w:rsidP="0038590F">
      <w:pPr>
        <w:pStyle w:val="Heading2"/>
      </w:pPr>
      <w:r>
        <w:t>Risk Assessment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4"/>
        <w:gridCol w:w="4072"/>
      </w:tblGrid>
      <w:tr w:rsidR="009854AC" w:rsidRPr="009854AC" w14:paraId="6550F433" w14:textId="77777777" w:rsidTr="009854AC">
        <w:tc>
          <w:tcPr>
            <w:tcW w:w="4428" w:type="dxa"/>
          </w:tcPr>
          <w:p w14:paraId="6C8861A8" w14:textId="77777777" w:rsidR="009854AC" w:rsidRPr="009854AC" w:rsidRDefault="009854AC" w:rsidP="00A869D9">
            <w:pPr>
              <w:pStyle w:val="ListParagraph"/>
              <w:ind w:left="0"/>
            </w:pPr>
            <w:r w:rsidRPr="009854AC">
              <w:t>Risk</w:t>
            </w:r>
          </w:p>
        </w:tc>
        <w:tc>
          <w:tcPr>
            <w:tcW w:w="4428" w:type="dxa"/>
          </w:tcPr>
          <w:p w14:paraId="47175627" w14:textId="77777777" w:rsidR="009854AC" w:rsidRPr="009854AC" w:rsidRDefault="009854AC" w:rsidP="00A869D9">
            <w:pPr>
              <w:pStyle w:val="ListParagraph"/>
              <w:ind w:left="0"/>
            </w:pPr>
            <w:r w:rsidRPr="009854AC">
              <w:t>Mitigation Strategy</w:t>
            </w:r>
          </w:p>
        </w:tc>
      </w:tr>
      <w:tr w:rsidR="009854AC" w:rsidRPr="009854AC" w14:paraId="2E9B0712" w14:textId="77777777" w:rsidTr="009854AC">
        <w:tc>
          <w:tcPr>
            <w:tcW w:w="4428" w:type="dxa"/>
          </w:tcPr>
          <w:p w14:paraId="6DB54727" w14:textId="77777777" w:rsidR="009854AC" w:rsidRPr="009854AC" w:rsidRDefault="009854AC" w:rsidP="00A869D9">
            <w:pPr>
              <w:pStyle w:val="ListParagraph"/>
              <w:ind w:left="0"/>
            </w:pPr>
            <w:r w:rsidRPr="009854AC">
              <w:t>C# Logic or Query Errors</w:t>
            </w:r>
          </w:p>
        </w:tc>
        <w:tc>
          <w:tcPr>
            <w:tcW w:w="4428" w:type="dxa"/>
          </w:tcPr>
          <w:p w14:paraId="5E77A252" w14:textId="77777777" w:rsidR="009854AC" w:rsidRPr="009854AC" w:rsidRDefault="009854AC" w:rsidP="00A869D9">
            <w:pPr>
              <w:pStyle w:val="ListParagraph"/>
              <w:ind w:left="0"/>
            </w:pPr>
            <w:r w:rsidRPr="009854AC">
              <w:t>Implement comprehensive unit and integration testing using a CI/CD pipeline to catch bugs early. Adopt a systematic debugging approach.</w:t>
            </w:r>
          </w:p>
        </w:tc>
      </w:tr>
      <w:tr w:rsidR="009854AC" w:rsidRPr="009854AC" w14:paraId="0C9C714C" w14:textId="77777777" w:rsidTr="009854AC">
        <w:tc>
          <w:tcPr>
            <w:tcW w:w="4428" w:type="dxa"/>
          </w:tcPr>
          <w:p w14:paraId="0C6B0ADE" w14:textId="77777777" w:rsidR="009854AC" w:rsidRPr="009854AC" w:rsidRDefault="009854AC" w:rsidP="00A869D9">
            <w:pPr>
              <w:pStyle w:val="ListParagraph"/>
              <w:ind w:left="0"/>
            </w:pPr>
            <w:r w:rsidRPr="009854AC">
              <w:t>Security Vulnerabilities</w:t>
            </w:r>
          </w:p>
        </w:tc>
        <w:tc>
          <w:tcPr>
            <w:tcW w:w="4428" w:type="dxa"/>
          </w:tcPr>
          <w:p w14:paraId="018CAB83" w14:textId="77777777" w:rsidR="009854AC" w:rsidRPr="009854AC" w:rsidRDefault="009854AC" w:rsidP="00A869D9">
            <w:pPr>
              <w:pStyle w:val="ListParagraph"/>
              <w:ind w:left="0"/>
            </w:pPr>
            <w:r w:rsidRPr="009854AC">
              <w:t>Apply C# security best practices, including parameterized SQL queries to prevent SQL injection and proper input validation.</w:t>
            </w:r>
          </w:p>
        </w:tc>
      </w:tr>
      <w:tr w:rsidR="009854AC" w:rsidRPr="009854AC" w14:paraId="4D9D6C8A" w14:textId="77777777" w:rsidTr="009854AC">
        <w:tc>
          <w:tcPr>
            <w:tcW w:w="4428" w:type="dxa"/>
          </w:tcPr>
          <w:p w14:paraId="68B326A2" w14:textId="77777777" w:rsidR="009854AC" w:rsidRPr="009854AC" w:rsidRDefault="009854AC" w:rsidP="00A869D9">
            <w:pPr>
              <w:pStyle w:val="ListParagraph"/>
              <w:ind w:left="0"/>
            </w:pPr>
            <w:r w:rsidRPr="009854AC">
              <w:t>Scope Creep</w:t>
            </w:r>
          </w:p>
        </w:tc>
        <w:tc>
          <w:tcPr>
            <w:tcW w:w="4428" w:type="dxa"/>
          </w:tcPr>
          <w:p w14:paraId="3BDDF8C5" w14:textId="77777777" w:rsidR="009854AC" w:rsidRPr="009854AC" w:rsidRDefault="009854AC" w:rsidP="00A869D9">
            <w:pPr>
              <w:pStyle w:val="ListParagraph"/>
              <w:ind w:left="0"/>
            </w:pPr>
            <w:r w:rsidRPr="009854AC">
              <w:t>Strictly adhere to the defined project scope. New features will be considered only after core requirements are met and if time permits.</w:t>
            </w:r>
          </w:p>
        </w:tc>
      </w:tr>
      <w:tr w:rsidR="009854AC" w14:paraId="4C08633B" w14:textId="77777777" w:rsidTr="009854AC">
        <w:tc>
          <w:tcPr>
            <w:tcW w:w="4428" w:type="dxa"/>
          </w:tcPr>
          <w:p w14:paraId="2B59D535" w14:textId="77777777" w:rsidR="009854AC" w:rsidRPr="009854AC" w:rsidRDefault="009854AC" w:rsidP="00A869D9">
            <w:pPr>
              <w:pStyle w:val="ListParagraph"/>
              <w:ind w:left="0"/>
            </w:pPr>
            <w:r w:rsidRPr="009854AC">
              <w:t>Database Setup Complexity</w:t>
            </w:r>
          </w:p>
        </w:tc>
        <w:tc>
          <w:tcPr>
            <w:tcW w:w="4428" w:type="dxa"/>
          </w:tcPr>
          <w:p w14:paraId="30551B63" w14:textId="77777777" w:rsidR="009854AC" w:rsidRDefault="009854AC" w:rsidP="00A869D9">
            <w:pPr>
              <w:pStyle w:val="ListParagraph"/>
              <w:ind w:left="0"/>
            </w:pPr>
            <w:r w:rsidRPr="009854AC">
              <w:t>Document the database setup process clearly. Use scripts to automate schema creation and data seeding where possible.</w:t>
            </w:r>
          </w:p>
        </w:tc>
      </w:tr>
    </w:tbl>
    <w:p w14:paraId="735EBC16" w14:textId="4F79F6F2" w:rsidR="001A4375" w:rsidRDefault="00000000" w:rsidP="0038590F">
      <w:pPr>
        <w:pStyle w:val="Heading2"/>
      </w:pPr>
      <w:r>
        <w:t>References (Optional)</w:t>
      </w:r>
    </w:p>
    <w:p w14:paraId="7CAF4F75" w14:textId="77777777" w:rsidR="00294588" w:rsidRPr="00294588" w:rsidRDefault="00294588" w:rsidP="002945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88">
        <w:rPr>
          <w:rFonts w:ascii="Times New Roman" w:eastAsia="Times New Roman" w:hAnsi="Times New Roman" w:cs="Times New Roman"/>
          <w:sz w:val="24"/>
          <w:szCs w:val="24"/>
        </w:rPr>
        <w:t xml:space="preserve">Microsoft Docs. (2025). C# Programming Guide. </w:t>
      </w:r>
      <w:hyperlink r:id="rId8" w:tgtFrame="_blank" w:history="1">
        <w:r w:rsidRPr="002945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https://docs.microsoft.com/en-us/dotnet/csharp/</w:t>
        </w:r>
      </w:hyperlink>
    </w:p>
    <w:p w14:paraId="6C8842F9" w14:textId="77777777" w:rsidR="00294588" w:rsidRPr="00294588" w:rsidRDefault="00294588" w:rsidP="002945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88">
        <w:rPr>
          <w:rFonts w:ascii="Times New Roman" w:eastAsia="Times New Roman" w:hAnsi="Times New Roman" w:cs="Times New Roman"/>
          <w:sz w:val="24"/>
          <w:szCs w:val="24"/>
        </w:rPr>
        <w:t xml:space="preserve">Microsoft Docs. (2025). Windows Forms Overview. </w:t>
      </w:r>
      <w:hyperlink r:id="rId9" w:tgtFrame="_blank" w:history="1">
        <w:r w:rsidRPr="002945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https://docs.microsoft.com/en-us/dotnet/desktop/winforms/</w:t>
        </w:r>
      </w:hyperlink>
    </w:p>
    <w:p w14:paraId="427E33E2" w14:textId="77777777" w:rsidR="00294588" w:rsidRPr="00294588" w:rsidRDefault="00294588" w:rsidP="002945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88">
        <w:rPr>
          <w:rFonts w:ascii="Times New Roman" w:eastAsia="Times New Roman" w:hAnsi="Times New Roman" w:cs="Times New Roman"/>
          <w:sz w:val="24"/>
          <w:szCs w:val="24"/>
        </w:rPr>
        <w:t xml:space="preserve">Microsoft Docs. (2025). ADO.NET Overview. </w:t>
      </w:r>
      <w:hyperlink r:id="rId10" w:tgtFrame="_blank" w:history="1">
        <w:r w:rsidRPr="002945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https://docs.microsoft.com/en-us/dotnet/framework/data/adonet/</w:t>
        </w:r>
      </w:hyperlink>
    </w:p>
    <w:p w14:paraId="7E992E74" w14:textId="77777777" w:rsidR="00294588" w:rsidRPr="00294588" w:rsidRDefault="00294588" w:rsidP="002945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88">
        <w:rPr>
          <w:rFonts w:ascii="Times New Roman" w:eastAsia="Times New Roman" w:hAnsi="Times New Roman" w:cs="Times New Roman"/>
          <w:sz w:val="24"/>
          <w:szCs w:val="24"/>
        </w:rPr>
        <w:t xml:space="preserve">iTextSharp Documentation. (2025). </w:t>
      </w:r>
      <w:hyperlink r:id="rId11" w:tgtFrame="_blank" w:history="1">
        <w:r w:rsidRPr="002945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https://itextpdf.com/</w:t>
        </w:r>
      </w:hyperlink>
    </w:p>
    <w:p w14:paraId="559811AC" w14:textId="77777777" w:rsidR="00294588" w:rsidRPr="00294588" w:rsidRDefault="00294588" w:rsidP="0029458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588">
        <w:rPr>
          <w:rFonts w:ascii="Times New Roman" w:eastAsia="Times New Roman" w:hAnsi="Times New Roman" w:cs="Times New Roman"/>
          <w:sz w:val="24"/>
          <w:szCs w:val="24"/>
        </w:rPr>
        <w:t xml:space="preserve">GitHub Guides. (2025). </w:t>
      </w:r>
      <w:hyperlink r:id="rId12" w:tgtFrame="_blank" w:history="1">
        <w:r w:rsidRPr="002945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https://guides.github.com/</w:t>
        </w:r>
      </w:hyperlink>
    </w:p>
    <w:p w14:paraId="2302E41B" w14:textId="419CFBF9" w:rsidR="001A4375" w:rsidRDefault="001A4375" w:rsidP="00294588">
      <w:pPr>
        <w:pStyle w:val="ListParagraph"/>
      </w:pPr>
    </w:p>
    <w:sectPr w:rsidR="001A4375" w:rsidSect="00034616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F0AF" w14:textId="77777777" w:rsidR="008159BF" w:rsidRDefault="008159BF" w:rsidP="0085702A">
      <w:pPr>
        <w:spacing w:after="0" w:line="240" w:lineRule="auto"/>
      </w:pPr>
      <w:r>
        <w:separator/>
      </w:r>
    </w:p>
  </w:endnote>
  <w:endnote w:type="continuationSeparator" w:id="0">
    <w:p w14:paraId="5DAD35B6" w14:textId="77777777" w:rsidR="008159BF" w:rsidRDefault="008159BF" w:rsidP="0085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AF91" w14:textId="2EC0672C" w:rsidR="0038590F" w:rsidRDefault="0038590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8F5EF" w14:textId="77777777" w:rsidR="008159BF" w:rsidRDefault="008159BF" w:rsidP="0085702A">
      <w:pPr>
        <w:spacing w:after="0" w:line="240" w:lineRule="auto"/>
      </w:pPr>
      <w:r>
        <w:separator/>
      </w:r>
    </w:p>
  </w:footnote>
  <w:footnote w:type="continuationSeparator" w:id="0">
    <w:p w14:paraId="682B6218" w14:textId="77777777" w:rsidR="008159BF" w:rsidRDefault="008159BF" w:rsidP="0085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284B" w14:textId="6D46C605" w:rsidR="0038590F" w:rsidRDefault="003859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27AFBE" wp14:editId="0DE55C2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57300" cy="490405"/>
          <wp:effectExtent l="0" t="0" r="0" b="5080"/>
          <wp:wrapNone/>
          <wp:docPr id="17111735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1173546" name="Picture 17111735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49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E47CF4"/>
    <w:multiLevelType w:val="multilevel"/>
    <w:tmpl w:val="F050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D31C7"/>
    <w:multiLevelType w:val="multilevel"/>
    <w:tmpl w:val="9A32F6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90822"/>
    <w:multiLevelType w:val="multilevel"/>
    <w:tmpl w:val="6C3240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44E7C"/>
    <w:multiLevelType w:val="hybridMultilevel"/>
    <w:tmpl w:val="7618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71AAB"/>
    <w:multiLevelType w:val="multilevel"/>
    <w:tmpl w:val="71BEEE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C364C"/>
    <w:multiLevelType w:val="hybridMultilevel"/>
    <w:tmpl w:val="60E2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41C62"/>
    <w:multiLevelType w:val="multilevel"/>
    <w:tmpl w:val="3E7452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159A5"/>
    <w:multiLevelType w:val="hybridMultilevel"/>
    <w:tmpl w:val="CFFA3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662A1"/>
    <w:multiLevelType w:val="hybridMultilevel"/>
    <w:tmpl w:val="0704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B001A"/>
    <w:multiLevelType w:val="multilevel"/>
    <w:tmpl w:val="2A44F2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891FE0"/>
    <w:multiLevelType w:val="multilevel"/>
    <w:tmpl w:val="F61EA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C1175"/>
    <w:multiLevelType w:val="hybridMultilevel"/>
    <w:tmpl w:val="81761A96"/>
    <w:lvl w:ilvl="0" w:tplc="40C2A45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504E7"/>
    <w:multiLevelType w:val="hybridMultilevel"/>
    <w:tmpl w:val="9350EAC4"/>
    <w:lvl w:ilvl="0" w:tplc="F5660C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75281"/>
    <w:multiLevelType w:val="multilevel"/>
    <w:tmpl w:val="B3E4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1965">
    <w:abstractNumId w:val="8"/>
  </w:num>
  <w:num w:numId="2" w16cid:durableId="1053192340">
    <w:abstractNumId w:val="6"/>
  </w:num>
  <w:num w:numId="3" w16cid:durableId="2077702337">
    <w:abstractNumId w:val="5"/>
  </w:num>
  <w:num w:numId="4" w16cid:durableId="900092501">
    <w:abstractNumId w:val="4"/>
  </w:num>
  <w:num w:numId="5" w16cid:durableId="1098677327">
    <w:abstractNumId w:val="7"/>
  </w:num>
  <w:num w:numId="6" w16cid:durableId="327103645">
    <w:abstractNumId w:val="3"/>
  </w:num>
  <w:num w:numId="7" w16cid:durableId="1374305121">
    <w:abstractNumId w:val="2"/>
  </w:num>
  <w:num w:numId="8" w16cid:durableId="66656249">
    <w:abstractNumId w:val="1"/>
  </w:num>
  <w:num w:numId="9" w16cid:durableId="30612558">
    <w:abstractNumId w:val="0"/>
  </w:num>
  <w:num w:numId="10" w16cid:durableId="1649549886">
    <w:abstractNumId w:val="20"/>
  </w:num>
  <w:num w:numId="11" w16cid:durableId="1847132582">
    <w:abstractNumId w:val="16"/>
  </w:num>
  <w:num w:numId="12" w16cid:durableId="1868980482">
    <w:abstractNumId w:val="17"/>
  </w:num>
  <w:num w:numId="13" w16cid:durableId="992414311">
    <w:abstractNumId w:val="14"/>
  </w:num>
  <w:num w:numId="14" w16cid:durableId="1232696442">
    <w:abstractNumId w:val="12"/>
  </w:num>
  <w:num w:numId="15" w16cid:durableId="689842301">
    <w:abstractNumId w:val="21"/>
  </w:num>
  <w:num w:numId="16" w16cid:durableId="390036883">
    <w:abstractNumId w:val="13"/>
  </w:num>
  <w:num w:numId="17" w16cid:durableId="150414438">
    <w:abstractNumId w:val="15"/>
  </w:num>
  <w:num w:numId="18" w16cid:durableId="1557812480">
    <w:abstractNumId w:val="19"/>
  </w:num>
  <w:num w:numId="19" w16cid:durableId="1689260013">
    <w:abstractNumId w:val="10"/>
  </w:num>
  <w:num w:numId="20" w16cid:durableId="1034425927">
    <w:abstractNumId w:val="11"/>
  </w:num>
  <w:num w:numId="21" w16cid:durableId="398092576">
    <w:abstractNumId w:val="22"/>
  </w:num>
  <w:num w:numId="22" w16cid:durableId="273678861">
    <w:abstractNumId w:val="18"/>
  </w:num>
  <w:num w:numId="23" w16cid:durableId="1473326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375"/>
    <w:rsid w:val="001B6536"/>
    <w:rsid w:val="00290CB9"/>
    <w:rsid w:val="00294588"/>
    <w:rsid w:val="0029639D"/>
    <w:rsid w:val="00326F90"/>
    <w:rsid w:val="0038590F"/>
    <w:rsid w:val="005551CF"/>
    <w:rsid w:val="008159BF"/>
    <w:rsid w:val="0085702A"/>
    <w:rsid w:val="00956B38"/>
    <w:rsid w:val="009854AC"/>
    <w:rsid w:val="00AA1D8D"/>
    <w:rsid w:val="00B47730"/>
    <w:rsid w:val="00BA6CE7"/>
    <w:rsid w:val="00CB0664"/>
    <w:rsid w:val="00D038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EF710F"/>
  <w14:defaultImageDpi w14:val="300"/>
  <w15:docId w15:val="{9EB429EB-CABE-4A2C-B1D6-146977E3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90F"/>
    <w:pPr>
      <w:keepNext/>
      <w:keepLines/>
      <w:numPr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3">
    <w:name w:val="Grid Table 4 Accent 3"/>
    <w:basedOn w:val="TableNormal"/>
    <w:uiPriority w:val="49"/>
    <w:rsid w:val="0038590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294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uides.github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extpd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dotnet/framework/data/ado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desktop/winform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Hiệp Trọng</cp:lastModifiedBy>
  <cp:revision>5</cp:revision>
  <dcterms:created xsi:type="dcterms:W3CDTF">2013-12-23T23:15:00Z</dcterms:created>
  <dcterms:modified xsi:type="dcterms:W3CDTF">2025-07-27T22:21:00Z</dcterms:modified>
  <cp:category/>
</cp:coreProperties>
</file>