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7FFD" w14:textId="7938C6A9" w:rsidR="00D56F70" w:rsidRDefault="00BB3D06" w:rsidP="00BB3D06">
      <w:pPr>
        <w:pStyle w:val="Heading1"/>
        <w:jc w:val="center"/>
      </w:pPr>
      <w:r>
        <w:t>Report 3: Core Feature Development Report (Development Phase)</w:t>
      </w:r>
    </w:p>
    <w:p w14:paraId="4CD8DD15" w14:textId="24C48830" w:rsidR="00D56F70" w:rsidRDefault="00000000" w:rsidP="00BB3D06">
      <w:pPr>
        <w:pStyle w:val="Heading2"/>
      </w:pPr>
      <w:r>
        <w:t xml:space="preserve">Development </w:t>
      </w:r>
      <w:r w:rsidRPr="00BB3D06">
        <w:t>Progress</w:t>
      </w:r>
      <w:r>
        <w:t xml:space="preserve"> Overview</w:t>
      </w:r>
    </w:p>
    <w:p w14:paraId="5E2085F1" w14:textId="77777777" w:rsidR="008C7DE8" w:rsidRPr="008C7DE8" w:rsidRDefault="008C7DE8" w:rsidP="008C7DE8">
      <w:pPr>
        <w:pStyle w:val="ListParagraph"/>
      </w:pPr>
      <w:r w:rsidRPr="008C7DE8">
        <w:t>The project is in the core development phase. Key foundational features, including user authentication, database integration, and the main application window with role-based navigation, have been completed. The core logic for managing orders, customers, and inventory is implemented.</w:t>
      </w:r>
    </w:p>
    <w:p w14:paraId="20BF6577" w14:textId="77777777" w:rsidR="008C7DE8" w:rsidRPr="008C7DE8" w:rsidRDefault="008C7DE8" w:rsidP="008C7DE8">
      <w:pPr>
        <w:pStyle w:val="ListParagraph"/>
        <w:numPr>
          <w:ilvl w:val="0"/>
          <w:numId w:val="14"/>
        </w:numPr>
      </w:pPr>
      <w:r w:rsidRPr="008C7DE8">
        <w:t xml:space="preserve">Completed: </w:t>
      </w:r>
    </w:p>
    <w:p w14:paraId="69A443D2" w14:textId="77777777" w:rsidR="008C7DE8" w:rsidRPr="008C7DE8" w:rsidRDefault="008C7DE8" w:rsidP="008C7DE8">
      <w:pPr>
        <w:pStyle w:val="ListParagraph"/>
        <w:numPr>
          <w:ilvl w:val="1"/>
          <w:numId w:val="14"/>
        </w:numPr>
      </w:pPr>
      <w:r w:rsidRPr="008C7DE8">
        <w:t>Database schema design and implementation (</w:t>
      </w:r>
      <w:proofErr w:type="spellStart"/>
      <w:r w:rsidRPr="008C7DE8">
        <w:t>final_database.sql</w:t>
      </w:r>
      <w:proofErr w:type="spellEnd"/>
      <w:r w:rsidRPr="008C7DE8">
        <w:t>).</w:t>
      </w:r>
    </w:p>
    <w:p w14:paraId="5DCAB4F7" w14:textId="77777777" w:rsidR="008C7DE8" w:rsidRPr="008C7DE8" w:rsidRDefault="008C7DE8" w:rsidP="008C7DE8">
      <w:pPr>
        <w:pStyle w:val="ListParagraph"/>
        <w:numPr>
          <w:ilvl w:val="1"/>
          <w:numId w:val="14"/>
        </w:numPr>
      </w:pPr>
      <w:r w:rsidRPr="008C7DE8">
        <w:t>Entity Framework Core context (</w:t>
      </w:r>
      <w:proofErr w:type="spellStart"/>
      <w:r w:rsidRPr="008C7DE8">
        <w:t>PrnProjectCoffeeShopContext</w:t>
      </w:r>
      <w:proofErr w:type="spellEnd"/>
      <w:r w:rsidRPr="008C7DE8">
        <w:t>) and data models.</w:t>
      </w:r>
    </w:p>
    <w:p w14:paraId="448D543A" w14:textId="77777777" w:rsidR="008C7DE8" w:rsidRPr="008C7DE8" w:rsidRDefault="008C7DE8" w:rsidP="008C7DE8">
      <w:pPr>
        <w:pStyle w:val="ListParagraph"/>
        <w:numPr>
          <w:ilvl w:val="1"/>
          <w:numId w:val="14"/>
        </w:numPr>
      </w:pPr>
      <w:r w:rsidRPr="008C7DE8">
        <w:t>User login and authentication (</w:t>
      </w:r>
      <w:proofErr w:type="spellStart"/>
      <w:r w:rsidRPr="008C7DE8">
        <w:t>LoginWindow.xaml.cs</w:t>
      </w:r>
      <w:proofErr w:type="spellEnd"/>
      <w:r w:rsidRPr="008C7DE8">
        <w:t>).</w:t>
      </w:r>
    </w:p>
    <w:p w14:paraId="7CE50F81" w14:textId="77777777" w:rsidR="008C7DE8" w:rsidRPr="008C7DE8" w:rsidRDefault="008C7DE8" w:rsidP="008C7DE8">
      <w:pPr>
        <w:pStyle w:val="ListParagraph"/>
        <w:numPr>
          <w:ilvl w:val="1"/>
          <w:numId w:val="14"/>
        </w:numPr>
      </w:pPr>
      <w:r w:rsidRPr="008C7DE8">
        <w:t>Role-based access control in the main application shell (</w:t>
      </w:r>
      <w:proofErr w:type="spellStart"/>
      <w:r w:rsidRPr="008C7DE8">
        <w:t>MainWindow.xaml.cs</w:t>
      </w:r>
      <w:proofErr w:type="spellEnd"/>
      <w:r w:rsidRPr="008C7DE8">
        <w:t>).</w:t>
      </w:r>
    </w:p>
    <w:p w14:paraId="7A90D147" w14:textId="77777777" w:rsidR="008C7DE8" w:rsidRPr="008C7DE8" w:rsidRDefault="008C7DE8" w:rsidP="008C7DE8">
      <w:pPr>
        <w:pStyle w:val="ListParagraph"/>
        <w:numPr>
          <w:ilvl w:val="1"/>
          <w:numId w:val="14"/>
        </w:numPr>
      </w:pPr>
      <w:r w:rsidRPr="008C7DE8">
        <w:t>Core business logic for order creation and ingredient management (</w:t>
      </w:r>
      <w:proofErr w:type="spellStart"/>
      <w:r w:rsidRPr="008C7DE8">
        <w:t>OrderService.cs</w:t>
      </w:r>
      <w:proofErr w:type="spellEnd"/>
      <w:r w:rsidRPr="008C7DE8">
        <w:t>).</w:t>
      </w:r>
    </w:p>
    <w:p w14:paraId="20B99618" w14:textId="77777777" w:rsidR="008C7DE8" w:rsidRPr="008C7DE8" w:rsidRDefault="008C7DE8" w:rsidP="008C7DE8">
      <w:pPr>
        <w:pStyle w:val="ListParagraph"/>
        <w:numPr>
          <w:ilvl w:val="1"/>
          <w:numId w:val="14"/>
        </w:numPr>
      </w:pPr>
      <w:r w:rsidRPr="008C7DE8">
        <w:t>Initial UI pages for managing orders, customers, and inventory.</w:t>
      </w:r>
    </w:p>
    <w:p w14:paraId="26421DBB" w14:textId="5F3C331F" w:rsidR="00D56F70" w:rsidRPr="008C7DE8" w:rsidRDefault="008C7DE8" w:rsidP="008C7DE8">
      <w:pPr>
        <w:pStyle w:val="ListParagraph"/>
        <w:numPr>
          <w:ilvl w:val="0"/>
          <w:numId w:val="14"/>
        </w:numPr>
      </w:pPr>
      <w:r w:rsidRPr="008C7DE8">
        <w:t>Planned vs. Actual: Progress aligns with the initial plan. The focus has been on building a solid backend and service layer before finalizing all UI pages.</w:t>
      </w:r>
    </w:p>
    <w:p w14:paraId="517B5331" w14:textId="3E635695" w:rsidR="00D56F70" w:rsidRDefault="00000000" w:rsidP="00BB3D06">
      <w:pPr>
        <w:pStyle w:val="Heading2"/>
      </w:pPr>
      <w:r>
        <w:t>Implemented Features</w:t>
      </w:r>
    </w:p>
    <w:p w14:paraId="1F0CF550" w14:textId="77777777" w:rsidR="008C7DE8" w:rsidRPr="008C7DE8" w:rsidRDefault="008C7DE8" w:rsidP="008C7DE8">
      <w:p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The following core features have been developed:</w:t>
      </w:r>
    </w:p>
    <w:p w14:paraId="4F2BC791" w14:textId="77777777" w:rsidR="008C7DE8" w:rsidRPr="008C7DE8" w:rsidRDefault="008C7DE8" w:rsidP="008C7D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User Authentication and Role-Based Access: </w:t>
      </w:r>
    </w:p>
    <w:p w14:paraId="5D93E6C8" w14:textId="77777777" w:rsidR="008C7DE8" w:rsidRPr="008C7DE8" w:rsidRDefault="008C7DE8" w:rsidP="008C7DE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Description: A secure login system authenticates users against the Users table. Based on the user's </w:t>
      </w:r>
      <w:proofErr w:type="spellStart"/>
      <w:r w:rsidRPr="008C7DE8">
        <w:rPr>
          <w:rFonts w:ascii="Times New Roman" w:eastAsia="Times New Roman" w:hAnsi="Times New Roman" w:cs="Times New Roman"/>
          <w:sz w:val="24"/>
          <w:szCs w:val="24"/>
        </w:rPr>
        <w:t>RoleId</w:t>
      </w:r>
      <w:proofErr w:type="spellEnd"/>
      <w:r w:rsidRPr="008C7DE8">
        <w:rPr>
          <w:rFonts w:ascii="Times New Roman" w:eastAsia="Times New Roman" w:hAnsi="Times New Roman" w:cs="Times New Roman"/>
          <w:sz w:val="24"/>
          <w:szCs w:val="24"/>
        </w:rPr>
        <w:t xml:space="preserve"> (1 for Admin, 2 for Employee), the main window dynamically shows or hides administrative features like "Financials" and "Employee Management".</w:t>
      </w:r>
    </w:p>
    <w:p w14:paraId="0E097015" w14:textId="77777777" w:rsidR="008C7DE8" w:rsidRPr="008C7DE8" w:rsidRDefault="008C7DE8" w:rsidP="008C7DE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Screenshot/UI: The </w:t>
      </w:r>
      <w:proofErr w:type="spellStart"/>
      <w:r w:rsidRPr="008C7DE8">
        <w:rPr>
          <w:rFonts w:ascii="Times New Roman" w:eastAsia="Times New Roman" w:hAnsi="Times New Roman" w:cs="Times New Roman"/>
          <w:sz w:val="24"/>
          <w:szCs w:val="24"/>
        </w:rPr>
        <w:t>LoginWindow.xaml</w:t>
      </w:r>
      <w:proofErr w:type="spellEnd"/>
      <w:r w:rsidRPr="008C7DE8">
        <w:rPr>
          <w:rFonts w:ascii="Times New Roman" w:eastAsia="Times New Roman" w:hAnsi="Times New Roman" w:cs="Times New Roman"/>
          <w:sz w:val="24"/>
          <w:szCs w:val="24"/>
        </w:rPr>
        <w:t xml:space="preserve"> provides the entry point, and </w:t>
      </w:r>
      <w:proofErr w:type="spellStart"/>
      <w:r w:rsidRPr="008C7DE8">
        <w:rPr>
          <w:rFonts w:ascii="Times New Roman" w:eastAsia="Times New Roman" w:hAnsi="Times New Roman" w:cs="Times New Roman"/>
          <w:sz w:val="24"/>
          <w:szCs w:val="24"/>
        </w:rPr>
        <w:t>MainWindow.xaml</w:t>
      </w:r>
      <w:proofErr w:type="spellEnd"/>
      <w:r w:rsidRPr="008C7DE8">
        <w:rPr>
          <w:rFonts w:ascii="Times New Roman" w:eastAsia="Times New Roman" w:hAnsi="Times New Roman" w:cs="Times New Roman"/>
          <w:sz w:val="24"/>
          <w:szCs w:val="24"/>
        </w:rPr>
        <w:t xml:space="preserve"> adapts its navigation panel based on the logged-in user's role.</w:t>
      </w:r>
    </w:p>
    <w:p w14:paraId="1B1D9EE9" w14:textId="77777777" w:rsidR="008C7DE8" w:rsidRPr="008C7DE8" w:rsidRDefault="008C7DE8" w:rsidP="008C7D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Order Management: </w:t>
      </w:r>
    </w:p>
    <w:p w14:paraId="5A661CD8" w14:textId="77777777" w:rsidR="008C7DE8" w:rsidRPr="008C7DE8" w:rsidRDefault="008C7DE8" w:rsidP="008C7DE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Description: Employees can create new orders, add products and toppings, and associate orders with a customer. The system calculates the total amount, applies promotions, and updates customer loyalty points.</w:t>
      </w:r>
    </w:p>
    <w:p w14:paraId="16C4062C" w14:textId="2F822B2C" w:rsidR="008C7DE8" w:rsidRPr="008C7DE8" w:rsidRDefault="008C7DE8" w:rsidP="008C7DE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lastRenderedPageBreak/>
        <w:t>Code Snippet (</w:t>
      </w:r>
      <w:proofErr w:type="spellStart"/>
      <w:r w:rsidRPr="008C7DE8">
        <w:rPr>
          <w:rFonts w:ascii="Times New Roman" w:eastAsia="Times New Roman" w:hAnsi="Times New Roman" w:cs="Times New Roman"/>
          <w:sz w:val="24"/>
          <w:szCs w:val="24"/>
        </w:rPr>
        <w:t>OrderService.cs</w:t>
      </w:r>
      <w:proofErr w:type="spellEnd"/>
      <w:r w:rsidRPr="008C7DE8">
        <w:rPr>
          <w:rFonts w:ascii="Times New Roman" w:eastAsia="Times New Roman" w:hAnsi="Times New Roman" w:cs="Times New Roman"/>
          <w:sz w:val="24"/>
          <w:szCs w:val="24"/>
        </w:rPr>
        <w:t xml:space="preserve"> - </w:t>
      </w:r>
      <w:proofErr w:type="spellStart"/>
      <w:r w:rsidRPr="008C7DE8">
        <w:rPr>
          <w:rFonts w:ascii="Times New Roman" w:eastAsia="Times New Roman" w:hAnsi="Times New Roman" w:cs="Times New Roman"/>
          <w:sz w:val="24"/>
          <w:szCs w:val="24"/>
        </w:rPr>
        <w:t>CreateOrder</w:t>
      </w:r>
      <w:proofErr w:type="spellEnd"/>
      <w:r w:rsidRPr="008C7DE8">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lang w:val="vi-VN"/>
        </w:rPr>
        <w:br/>
      </w:r>
      <w:r>
        <w:rPr>
          <w:noProof/>
        </w:rPr>
        <w:drawing>
          <wp:inline distT="0" distB="0" distL="0" distR="0" wp14:anchorId="77B9C67D" wp14:editId="465B2156">
            <wp:extent cx="54864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65830"/>
                    </a:xfrm>
                    <a:prstGeom prst="rect">
                      <a:avLst/>
                    </a:prstGeom>
                  </pic:spPr>
                </pic:pic>
              </a:graphicData>
            </a:graphic>
          </wp:inline>
        </w:drawing>
      </w:r>
      <w:r w:rsidRPr="008C7DE8">
        <w:rPr>
          <w:rFonts w:ascii="Times New Roman" w:eastAsia="Times New Roman" w:hAnsi="Times New Roman" w:cs="Times New Roman"/>
          <w:sz w:val="24"/>
          <w:szCs w:val="24"/>
        </w:rPr>
        <w:t xml:space="preserve"> </w:t>
      </w:r>
    </w:p>
    <w:p w14:paraId="792D7C61" w14:textId="77777777" w:rsidR="008C7DE8" w:rsidRPr="008C7DE8" w:rsidRDefault="008C7DE8" w:rsidP="008C7D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Inventory Management: </w:t>
      </w:r>
    </w:p>
    <w:p w14:paraId="6109907E" w14:textId="77777777" w:rsidR="008C7DE8" w:rsidRPr="008C7DE8" w:rsidRDefault="008C7DE8" w:rsidP="008C7DE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Description: The system automatically checks ingredient availability before an order can be created. It also provides warnings for low stock and expiring ingredients upon login. After an order is placed, the system can update product availability based on remaining stock.</w:t>
      </w:r>
    </w:p>
    <w:p w14:paraId="6696DDD2" w14:textId="0A2C0ED8" w:rsidR="00D56F70" w:rsidRDefault="008C7DE8" w:rsidP="00B0643A">
      <w:pPr>
        <w:numPr>
          <w:ilvl w:val="1"/>
          <w:numId w:val="15"/>
        </w:numPr>
        <w:spacing w:before="100" w:beforeAutospacing="1" w:after="100" w:afterAutospacing="1" w:line="240" w:lineRule="auto"/>
      </w:pPr>
      <w:r w:rsidRPr="008C7DE8">
        <w:rPr>
          <w:rFonts w:ascii="Times New Roman" w:eastAsia="Times New Roman" w:hAnsi="Times New Roman" w:cs="Times New Roman"/>
          <w:sz w:val="24"/>
          <w:szCs w:val="24"/>
        </w:rPr>
        <w:t>Code Snippet (</w:t>
      </w:r>
      <w:proofErr w:type="spellStart"/>
      <w:r w:rsidRPr="008C7DE8">
        <w:rPr>
          <w:rFonts w:ascii="Times New Roman" w:eastAsia="Times New Roman" w:hAnsi="Times New Roman" w:cs="Times New Roman"/>
          <w:sz w:val="24"/>
          <w:szCs w:val="24"/>
        </w:rPr>
        <w:t>OrderService.cs</w:t>
      </w:r>
      <w:proofErr w:type="spellEnd"/>
      <w:r w:rsidRPr="008C7DE8">
        <w:rPr>
          <w:rFonts w:ascii="Times New Roman" w:eastAsia="Times New Roman" w:hAnsi="Times New Roman" w:cs="Times New Roman"/>
          <w:sz w:val="24"/>
          <w:szCs w:val="24"/>
        </w:rPr>
        <w:t xml:space="preserve"> - </w:t>
      </w:r>
      <w:proofErr w:type="spellStart"/>
      <w:r w:rsidRPr="008C7DE8">
        <w:rPr>
          <w:rFonts w:ascii="Times New Roman" w:eastAsia="Times New Roman" w:hAnsi="Times New Roman" w:cs="Times New Roman"/>
          <w:sz w:val="24"/>
          <w:szCs w:val="24"/>
        </w:rPr>
        <w:t>CheckIngredientAvailability</w:t>
      </w:r>
      <w:proofErr w:type="spellEnd"/>
      <w:r w:rsidRPr="008C7DE8">
        <w:rPr>
          <w:rFonts w:ascii="Times New Roman" w:eastAsia="Times New Roman" w:hAnsi="Times New Roman" w:cs="Times New Roman"/>
          <w:sz w:val="24"/>
          <w:szCs w:val="24"/>
        </w:rPr>
        <w:t xml:space="preserve">): </w:t>
      </w:r>
      <w:r w:rsidRPr="008C7DE8">
        <w:rPr>
          <w:rFonts w:ascii="Times New Roman" w:eastAsia="Times New Roman" w:hAnsi="Times New Roman" w:cs="Times New Roman"/>
          <w:sz w:val="24"/>
          <w:szCs w:val="24"/>
          <w:lang w:val="vi-VN"/>
        </w:rPr>
        <w:br/>
      </w:r>
      <w:r w:rsidRPr="008C7DE8">
        <w:rPr>
          <w:rFonts w:ascii="Times New Roman" w:eastAsia="Times New Roman" w:hAnsi="Times New Roman" w:cs="Times New Roman"/>
          <w:sz w:val="24"/>
          <w:szCs w:val="24"/>
        </w:rPr>
        <w:drawing>
          <wp:inline distT="0" distB="0" distL="0" distR="0" wp14:anchorId="5353931D" wp14:editId="34EB8F95">
            <wp:extent cx="54864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92935"/>
                    </a:xfrm>
                    <a:prstGeom prst="rect">
                      <a:avLst/>
                    </a:prstGeom>
                  </pic:spPr>
                </pic:pic>
              </a:graphicData>
            </a:graphic>
          </wp:inline>
        </w:drawing>
      </w:r>
    </w:p>
    <w:p w14:paraId="44C8BD13" w14:textId="5D757E71" w:rsidR="00D56F70" w:rsidRDefault="00000000" w:rsidP="00BB3D06">
      <w:pPr>
        <w:pStyle w:val="Heading2"/>
      </w:pPr>
      <w:r>
        <w:t>Technical Implementation</w:t>
      </w:r>
    </w:p>
    <w:p w14:paraId="66E96E73" w14:textId="77777777" w:rsidR="008C7DE8" w:rsidRPr="008C7DE8" w:rsidRDefault="008C7DE8" w:rsidP="008C7D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OOP Principles: </w:t>
      </w:r>
    </w:p>
    <w:p w14:paraId="243F1EBA"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Encapsulation: The </w:t>
      </w:r>
      <w:proofErr w:type="spellStart"/>
      <w:r w:rsidRPr="008C7DE8">
        <w:rPr>
          <w:rFonts w:ascii="Times New Roman" w:eastAsia="Times New Roman" w:hAnsi="Times New Roman" w:cs="Times New Roman"/>
          <w:sz w:val="24"/>
          <w:szCs w:val="24"/>
        </w:rPr>
        <w:t>OrderService</w:t>
      </w:r>
      <w:proofErr w:type="spellEnd"/>
      <w:r w:rsidRPr="008C7DE8">
        <w:rPr>
          <w:rFonts w:ascii="Times New Roman" w:eastAsia="Times New Roman" w:hAnsi="Times New Roman" w:cs="Times New Roman"/>
          <w:sz w:val="24"/>
          <w:szCs w:val="24"/>
        </w:rPr>
        <w:t xml:space="preserve"> class encapsulates all the business logic for order processing. The UI layer interacts with this service, hiding the complex details of database transactions and stock validation.</w:t>
      </w:r>
    </w:p>
    <w:p w14:paraId="248A7D18"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lastRenderedPageBreak/>
        <w:t>Inheritance: While not extensively used yet, the User and Employee models demonstrate a clear case for it, where Employee is a specific type of User with additional properties.</w:t>
      </w:r>
    </w:p>
    <w:p w14:paraId="6FEDCC0C"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Polymorphism: Not explicitly implemented in the current feature set but planned for the reporting module, where different report types could be generated using a common interface.</w:t>
      </w:r>
    </w:p>
    <w:p w14:paraId="10B9C965" w14:textId="77777777" w:rsidR="008C7DE8" w:rsidRPr="008C7DE8" w:rsidRDefault="008C7DE8" w:rsidP="008C7D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EF Core: </w:t>
      </w:r>
    </w:p>
    <w:p w14:paraId="426FE3DC"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The application uses EF Core with a "database-first" approach, where the context and models were scaffolded from the existing SQL Server database schema.</w:t>
      </w:r>
    </w:p>
    <w:p w14:paraId="5985434A"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The </w:t>
      </w:r>
      <w:proofErr w:type="spellStart"/>
      <w:r w:rsidRPr="008C7DE8">
        <w:rPr>
          <w:rFonts w:ascii="Times New Roman" w:eastAsia="Times New Roman" w:hAnsi="Times New Roman" w:cs="Times New Roman"/>
          <w:sz w:val="24"/>
          <w:szCs w:val="24"/>
        </w:rPr>
        <w:t>PrnProjectCoffeeShopContext</w:t>
      </w:r>
      <w:proofErr w:type="spellEnd"/>
      <w:r w:rsidRPr="008C7DE8">
        <w:rPr>
          <w:rFonts w:ascii="Times New Roman" w:eastAsia="Times New Roman" w:hAnsi="Times New Roman" w:cs="Times New Roman"/>
          <w:sz w:val="24"/>
          <w:szCs w:val="24"/>
        </w:rPr>
        <w:t xml:space="preserve"> class manages the database session.</w:t>
      </w:r>
    </w:p>
    <w:p w14:paraId="68735BF3"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LINQ queries are used extensively to retrieve and filter data (e.g., finding a user, checking for low-stock ingredients).</w:t>
      </w:r>
    </w:p>
    <w:p w14:paraId="2C9B72F6"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Database transactions (_</w:t>
      </w:r>
      <w:proofErr w:type="spellStart"/>
      <w:proofErr w:type="gramStart"/>
      <w:r w:rsidRPr="008C7DE8">
        <w:rPr>
          <w:rFonts w:ascii="Times New Roman" w:eastAsia="Times New Roman" w:hAnsi="Times New Roman" w:cs="Times New Roman"/>
          <w:sz w:val="24"/>
          <w:szCs w:val="24"/>
        </w:rPr>
        <w:t>context.Database.BeginTransaction</w:t>
      </w:r>
      <w:proofErr w:type="spellEnd"/>
      <w:proofErr w:type="gramEnd"/>
      <w:r w:rsidRPr="008C7DE8">
        <w:rPr>
          <w:rFonts w:ascii="Times New Roman" w:eastAsia="Times New Roman" w:hAnsi="Times New Roman" w:cs="Times New Roman"/>
          <w:sz w:val="24"/>
          <w:szCs w:val="24"/>
        </w:rPr>
        <w:t xml:space="preserve">()) are used in the </w:t>
      </w:r>
      <w:proofErr w:type="spellStart"/>
      <w:r w:rsidRPr="008C7DE8">
        <w:rPr>
          <w:rFonts w:ascii="Times New Roman" w:eastAsia="Times New Roman" w:hAnsi="Times New Roman" w:cs="Times New Roman"/>
          <w:sz w:val="24"/>
          <w:szCs w:val="24"/>
        </w:rPr>
        <w:t>OrderService</w:t>
      </w:r>
      <w:proofErr w:type="spellEnd"/>
      <w:r w:rsidRPr="008C7DE8">
        <w:rPr>
          <w:rFonts w:ascii="Times New Roman" w:eastAsia="Times New Roman" w:hAnsi="Times New Roman" w:cs="Times New Roman"/>
          <w:sz w:val="24"/>
          <w:szCs w:val="24"/>
        </w:rPr>
        <w:t xml:space="preserve"> to ensure that order creation is an atomic operation. If any part fails (e.g., saving the order details), the entire transaction is rolled back.</w:t>
      </w:r>
    </w:p>
    <w:p w14:paraId="6296209B" w14:textId="77777777" w:rsidR="008C7DE8" w:rsidRPr="008C7DE8" w:rsidRDefault="008C7DE8" w:rsidP="008C7D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 xml:space="preserve">WPF for UI: </w:t>
      </w:r>
    </w:p>
    <w:p w14:paraId="346DC0F6"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The UI is built using WPF with XAML for declarative layout.</w:t>
      </w:r>
    </w:p>
    <w:p w14:paraId="7190715C"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The Model-View-</w:t>
      </w:r>
      <w:proofErr w:type="spellStart"/>
      <w:r w:rsidRPr="008C7DE8">
        <w:rPr>
          <w:rFonts w:ascii="Times New Roman" w:eastAsia="Times New Roman" w:hAnsi="Times New Roman" w:cs="Times New Roman"/>
          <w:sz w:val="24"/>
          <w:szCs w:val="24"/>
        </w:rPr>
        <w:t>ViewModel</w:t>
      </w:r>
      <w:proofErr w:type="spellEnd"/>
      <w:r w:rsidRPr="008C7DE8">
        <w:rPr>
          <w:rFonts w:ascii="Times New Roman" w:eastAsia="Times New Roman" w:hAnsi="Times New Roman" w:cs="Times New Roman"/>
          <w:sz w:val="24"/>
          <w:szCs w:val="24"/>
        </w:rPr>
        <w:t xml:space="preserve"> (MVVM) pattern is partially applied, with code-behind handling UI events </w:t>
      </w:r>
      <w:proofErr w:type="gramStart"/>
      <w:r w:rsidRPr="008C7DE8">
        <w:rPr>
          <w:rFonts w:ascii="Times New Roman" w:eastAsia="Times New Roman" w:hAnsi="Times New Roman" w:cs="Times New Roman"/>
          <w:sz w:val="24"/>
          <w:szCs w:val="24"/>
        </w:rPr>
        <w:t>(.</w:t>
      </w:r>
      <w:proofErr w:type="spellStart"/>
      <w:r w:rsidRPr="008C7DE8">
        <w:rPr>
          <w:rFonts w:ascii="Times New Roman" w:eastAsia="Times New Roman" w:hAnsi="Times New Roman" w:cs="Times New Roman"/>
          <w:sz w:val="24"/>
          <w:szCs w:val="24"/>
        </w:rPr>
        <w:t>xaml.cs</w:t>
      </w:r>
      <w:proofErr w:type="spellEnd"/>
      <w:proofErr w:type="gramEnd"/>
      <w:r w:rsidRPr="008C7DE8">
        <w:rPr>
          <w:rFonts w:ascii="Times New Roman" w:eastAsia="Times New Roman" w:hAnsi="Times New Roman" w:cs="Times New Roman"/>
          <w:sz w:val="24"/>
          <w:szCs w:val="24"/>
        </w:rPr>
        <w:t xml:space="preserve"> files).</w:t>
      </w:r>
    </w:p>
    <w:p w14:paraId="4D59C803" w14:textId="77777777" w:rsidR="008C7DE8" w:rsidRPr="008C7DE8" w:rsidRDefault="008C7DE8" w:rsidP="008C7DE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C7DE8">
        <w:rPr>
          <w:rFonts w:ascii="Times New Roman" w:eastAsia="Times New Roman" w:hAnsi="Times New Roman" w:cs="Times New Roman"/>
          <w:sz w:val="24"/>
          <w:szCs w:val="24"/>
        </w:rPr>
        <w:t>Data binding is used to connect UI elements to data, for example, populating DataGrid controls with lists of orders or products.</w:t>
      </w:r>
    </w:p>
    <w:p w14:paraId="63F440B6" w14:textId="4FC5B04A" w:rsidR="00D56F70" w:rsidRDefault="00000000" w:rsidP="00BB3D06">
      <w:pPr>
        <w:pStyle w:val="Heading2"/>
      </w:pPr>
      <w:r>
        <w:t>Challenges and Solutions</w:t>
      </w:r>
    </w:p>
    <w:p w14:paraId="0D818B88" w14:textId="77777777" w:rsidR="008C7DE8" w:rsidRPr="008C7DE8" w:rsidRDefault="008C7DE8" w:rsidP="008C7DE8">
      <w:pPr>
        <w:pStyle w:val="ListParagraph"/>
      </w:pPr>
      <w:proofErr w:type="gramStart"/>
      <w:r w:rsidRPr="008C7DE8">
        <w:t>  Challenge</w:t>
      </w:r>
      <w:proofErr w:type="gramEnd"/>
      <w:r w:rsidRPr="008C7DE8">
        <w:t xml:space="preserve">: Atomic Order Creation: Ensuring that creating an order, updating customer points, and marking a promotion as used all succeed or fail together was a major challenge. A partial update could lead to data inconsistency. </w:t>
      </w:r>
    </w:p>
    <w:p w14:paraId="3DD289D8" w14:textId="77777777" w:rsidR="008C7DE8" w:rsidRPr="008C7DE8" w:rsidRDefault="008C7DE8" w:rsidP="008C7DE8">
      <w:pPr>
        <w:pStyle w:val="ListParagraph"/>
        <w:numPr>
          <w:ilvl w:val="0"/>
          <w:numId w:val="17"/>
        </w:numPr>
      </w:pPr>
      <w:r w:rsidRPr="008C7DE8">
        <w:t xml:space="preserve">Solution: This was solved by wrapping the entire set of database operations within a </w:t>
      </w:r>
      <w:proofErr w:type="spellStart"/>
      <w:r w:rsidRPr="008C7DE8">
        <w:t>DbTransaction</w:t>
      </w:r>
      <w:proofErr w:type="spellEnd"/>
      <w:r w:rsidRPr="008C7DE8">
        <w:t xml:space="preserve"> in the </w:t>
      </w:r>
      <w:proofErr w:type="spellStart"/>
      <w:r w:rsidRPr="008C7DE8">
        <w:t>OrderService</w:t>
      </w:r>
      <w:proofErr w:type="spellEnd"/>
      <w:r w:rsidRPr="008C7DE8">
        <w:t xml:space="preserve">. The </w:t>
      </w:r>
      <w:proofErr w:type="spellStart"/>
      <w:proofErr w:type="gramStart"/>
      <w:r w:rsidRPr="008C7DE8">
        <w:t>transaction.Commit</w:t>
      </w:r>
      <w:proofErr w:type="spellEnd"/>
      <w:proofErr w:type="gramEnd"/>
      <w:r w:rsidRPr="008C7DE8">
        <w:t xml:space="preserve">() is only called if all steps are successful. If any exception occurs, </w:t>
      </w:r>
      <w:proofErr w:type="spellStart"/>
      <w:proofErr w:type="gramStart"/>
      <w:r w:rsidRPr="008C7DE8">
        <w:t>transaction.Rollback</w:t>
      </w:r>
      <w:proofErr w:type="spellEnd"/>
      <w:proofErr w:type="gramEnd"/>
      <w:r w:rsidRPr="008C7DE8">
        <w:t>() is called to undo all changes within the transaction's scope.</w:t>
      </w:r>
    </w:p>
    <w:p w14:paraId="50FEE81A" w14:textId="77777777" w:rsidR="008C7DE8" w:rsidRPr="008C7DE8" w:rsidRDefault="008C7DE8" w:rsidP="008C7DE8">
      <w:pPr>
        <w:pStyle w:val="ListParagraph"/>
      </w:pPr>
      <w:proofErr w:type="gramStart"/>
      <w:r w:rsidRPr="008C7DE8">
        <w:t>  Challenge</w:t>
      </w:r>
      <w:proofErr w:type="gramEnd"/>
      <w:r w:rsidRPr="008C7DE8">
        <w:t xml:space="preserve">: Real-time Ingredient Availability: Calculating the "effective" stock by considering ingredients reserved for pending orders was complex. </w:t>
      </w:r>
    </w:p>
    <w:p w14:paraId="00C02DFE" w14:textId="1A094A8F" w:rsidR="00D56F70" w:rsidRDefault="008C7DE8" w:rsidP="008C7DE8">
      <w:pPr>
        <w:pStyle w:val="ListParagraph"/>
        <w:numPr>
          <w:ilvl w:val="0"/>
          <w:numId w:val="18"/>
        </w:numPr>
      </w:pPr>
      <w:r w:rsidRPr="008C7DE8">
        <w:t xml:space="preserve">Solution: A </w:t>
      </w:r>
      <w:proofErr w:type="spellStart"/>
      <w:proofErr w:type="gramStart"/>
      <w:r w:rsidRPr="008C7DE8">
        <w:t>GetReservedStock</w:t>
      </w:r>
      <w:proofErr w:type="spellEnd"/>
      <w:r w:rsidRPr="008C7DE8">
        <w:t>(</w:t>
      </w:r>
      <w:proofErr w:type="gramEnd"/>
      <w:r w:rsidRPr="008C7DE8">
        <w:t>) method was implemented. This method queries all "Pending" orders and calculates the total quantity of each ingredient required to fulfill them. This "reserved" amount is then subtracted from the physical stock to determine if a new order can be fulfilled</w:t>
      </w:r>
      <w:r w:rsidR="00000000">
        <w:t>.</w:t>
      </w:r>
    </w:p>
    <w:p w14:paraId="67B11315" w14:textId="63B6F549" w:rsidR="00D56F70" w:rsidRDefault="00000000" w:rsidP="00BB3D06">
      <w:pPr>
        <w:pStyle w:val="Heading2"/>
      </w:pPr>
      <w:r>
        <w:t>Git Commit History</w:t>
      </w:r>
    </w:p>
    <w:p w14:paraId="2BE4A162" w14:textId="77777777" w:rsidR="008C7DE8" w:rsidRPr="008C7DE8" w:rsidRDefault="008C7DE8" w:rsidP="008C7DE8">
      <w:pPr>
        <w:pStyle w:val="ListParagraph"/>
      </w:pPr>
      <w:r w:rsidRPr="008C7DE8">
        <w:t>Code contributions are managed in a central GitHub repository. As this is a solo project, all commits are from a single developer.</w:t>
      </w:r>
    </w:p>
    <w:p w14:paraId="7D0FEE9C" w14:textId="77777777" w:rsidR="008C7DE8" w:rsidRPr="008C7DE8" w:rsidRDefault="008C7DE8" w:rsidP="008C7DE8">
      <w:pPr>
        <w:pStyle w:val="ListParagraph"/>
        <w:numPr>
          <w:ilvl w:val="0"/>
          <w:numId w:val="19"/>
        </w:numPr>
      </w:pPr>
      <w:r w:rsidRPr="008C7DE8">
        <w:t xml:space="preserve">Repository Link: </w:t>
      </w:r>
      <w:hyperlink r:id="rId10" w:tgtFrame="_blank" w:history="1">
        <w:r w:rsidRPr="008C7DE8">
          <w:rPr>
            <w:rStyle w:val="Hyperlink"/>
          </w:rPr>
          <w:t>https://github.com/DZ0Phong/PRN_Project_Coffee_Shop.git</w:t>
        </w:r>
      </w:hyperlink>
    </w:p>
    <w:p w14:paraId="23E28F32" w14:textId="6E22C7A2" w:rsidR="00D56F70" w:rsidRPr="008C7DE8" w:rsidRDefault="008C7DE8" w:rsidP="008C7DE8">
      <w:pPr>
        <w:pStyle w:val="ListParagraph"/>
        <w:numPr>
          <w:ilvl w:val="0"/>
          <w:numId w:val="19"/>
        </w:numPr>
      </w:pPr>
      <w:r w:rsidRPr="008C7DE8">
        <w:lastRenderedPageBreak/>
        <w:t xml:space="preserve">Commit Example: A review of the commit history shows regular updates, with messages like "Feat: Implement </w:t>
      </w:r>
      <w:proofErr w:type="spellStart"/>
      <w:r w:rsidRPr="008C7DE8">
        <w:t>OrderService</w:t>
      </w:r>
      <w:proofErr w:type="spellEnd"/>
      <w:r w:rsidRPr="008C7DE8">
        <w:t xml:space="preserve"> for creating orders" and "Fix: Add transaction to ensure atomic order creation."</w:t>
      </w:r>
    </w:p>
    <w:p w14:paraId="459C2D68" w14:textId="4E93253F" w:rsidR="00D56F70" w:rsidRDefault="00000000" w:rsidP="00BB3D06">
      <w:pPr>
        <w:pStyle w:val="Heading2"/>
      </w:pPr>
      <w:r>
        <w:t>Code Quality and Documentation</w:t>
      </w:r>
    </w:p>
    <w:p w14:paraId="4E2B762A" w14:textId="77777777" w:rsidR="008C7DE8" w:rsidRPr="008C7DE8" w:rsidRDefault="008C7DE8" w:rsidP="008C7DE8">
      <w:pPr>
        <w:pStyle w:val="ListParagraph"/>
      </w:pPr>
      <w:proofErr w:type="gramStart"/>
      <w:r w:rsidRPr="008C7DE8">
        <w:t>  Code</w:t>
      </w:r>
      <w:proofErr w:type="gramEnd"/>
      <w:r w:rsidRPr="008C7DE8">
        <w:t xml:space="preserve"> Quality: </w:t>
      </w:r>
    </w:p>
    <w:p w14:paraId="74610471" w14:textId="77777777" w:rsidR="008C7DE8" w:rsidRPr="008C7DE8" w:rsidRDefault="008C7DE8" w:rsidP="008C7DE8">
      <w:pPr>
        <w:pStyle w:val="ListParagraph"/>
        <w:numPr>
          <w:ilvl w:val="0"/>
          <w:numId w:val="20"/>
        </w:numPr>
      </w:pPr>
      <w:r w:rsidRPr="008C7DE8">
        <w:t xml:space="preserve">Naming Conventions: Standard C# naming conventions are followed (e.g., </w:t>
      </w:r>
      <w:proofErr w:type="spellStart"/>
      <w:r w:rsidRPr="008C7DE8">
        <w:t>PascalCase</w:t>
      </w:r>
      <w:proofErr w:type="spellEnd"/>
      <w:r w:rsidRPr="008C7DE8">
        <w:t xml:space="preserve"> for methods and properties, camelCase for local variables).</w:t>
      </w:r>
    </w:p>
    <w:p w14:paraId="48F4656D" w14:textId="77777777" w:rsidR="008C7DE8" w:rsidRPr="008C7DE8" w:rsidRDefault="008C7DE8" w:rsidP="008C7DE8">
      <w:pPr>
        <w:pStyle w:val="ListParagraph"/>
        <w:numPr>
          <w:ilvl w:val="0"/>
          <w:numId w:val="20"/>
        </w:numPr>
      </w:pPr>
      <w:r w:rsidRPr="008C7DE8">
        <w:t>Structure: The project is organized into logical folders: Models, Views, Services. This separation of concerns makes the codebase easier to navigate and maintain.</w:t>
      </w:r>
    </w:p>
    <w:p w14:paraId="62E3E288" w14:textId="77777777" w:rsidR="008C7DE8" w:rsidRPr="008C7DE8" w:rsidRDefault="008C7DE8" w:rsidP="008C7DE8">
      <w:pPr>
        <w:pStyle w:val="ListParagraph"/>
      </w:pPr>
      <w:proofErr w:type="gramStart"/>
      <w:r w:rsidRPr="008C7DE8">
        <w:t>  Documentation</w:t>
      </w:r>
      <w:proofErr w:type="gramEnd"/>
      <w:r w:rsidRPr="008C7DE8">
        <w:t xml:space="preserve">: </w:t>
      </w:r>
    </w:p>
    <w:p w14:paraId="5B7676BD" w14:textId="77777777" w:rsidR="008C7DE8" w:rsidRPr="008C7DE8" w:rsidRDefault="008C7DE8" w:rsidP="008C7DE8">
      <w:pPr>
        <w:pStyle w:val="ListParagraph"/>
        <w:numPr>
          <w:ilvl w:val="0"/>
          <w:numId w:val="21"/>
        </w:numPr>
      </w:pPr>
      <w:r w:rsidRPr="008C7DE8">
        <w:t xml:space="preserve">Code comments are used to explain complex logic, particularly in the </w:t>
      </w:r>
      <w:proofErr w:type="spellStart"/>
      <w:r w:rsidRPr="008C7DE8">
        <w:t>OrderService</w:t>
      </w:r>
      <w:proofErr w:type="spellEnd"/>
      <w:r w:rsidRPr="008C7DE8">
        <w:t xml:space="preserve"> and </w:t>
      </w:r>
      <w:proofErr w:type="spellStart"/>
      <w:r w:rsidRPr="008C7DE8">
        <w:t>MainWindow.xaml.cs</w:t>
      </w:r>
      <w:proofErr w:type="spellEnd"/>
      <w:r w:rsidRPr="008C7DE8">
        <w:t xml:space="preserve"> files, explaining the purpose of methods and business rules.</w:t>
      </w:r>
    </w:p>
    <w:p w14:paraId="13E6BA88" w14:textId="3DED8400" w:rsidR="00D56F70" w:rsidRDefault="00000000" w:rsidP="00BB3D06">
      <w:pPr>
        <w:pStyle w:val="Heading2"/>
      </w:pPr>
      <w:r>
        <w:t>Testing Activities</w:t>
      </w:r>
    </w:p>
    <w:p w14:paraId="6360DFDE" w14:textId="77777777" w:rsidR="008C7DE8" w:rsidRPr="008C7DE8" w:rsidRDefault="008C7DE8" w:rsidP="008C7DE8">
      <w:pPr>
        <w:pStyle w:val="ListParagraph"/>
      </w:pPr>
      <w:proofErr w:type="gramStart"/>
      <w:r w:rsidRPr="008C7DE8">
        <w:t>  Manual</w:t>
      </w:r>
      <w:proofErr w:type="gramEnd"/>
      <w:r w:rsidRPr="008C7DE8">
        <w:t xml:space="preserve"> Testing: The core features, especially the login and order creation workflows, have been tested manually to ensure they function as expected. This includes testing edge cases like attempting to order an out-of-stock item or logging in with incorrect credentials. </w:t>
      </w:r>
    </w:p>
    <w:p w14:paraId="167938A5" w14:textId="77777777" w:rsidR="008C7DE8" w:rsidRPr="008C7DE8" w:rsidRDefault="008C7DE8" w:rsidP="008C7DE8">
      <w:pPr>
        <w:pStyle w:val="ListParagraph"/>
      </w:pPr>
      <w:proofErr w:type="gramStart"/>
      <w:r w:rsidRPr="008C7DE8">
        <w:t>  Automated</w:t>
      </w:r>
      <w:proofErr w:type="gramEnd"/>
      <w:r w:rsidRPr="008C7DE8">
        <w:t xml:space="preserve"> Testing: A test project (</w:t>
      </w:r>
      <w:proofErr w:type="spellStart"/>
      <w:r w:rsidRPr="008C7DE8">
        <w:t>CoffeeShop.Tests</w:t>
      </w:r>
      <w:proofErr w:type="spellEnd"/>
      <w:r w:rsidRPr="008C7DE8">
        <w:t xml:space="preserve">) has been set up using </w:t>
      </w:r>
      <w:proofErr w:type="spellStart"/>
      <w:r w:rsidRPr="008C7DE8">
        <w:t>MSTest</w:t>
      </w:r>
      <w:proofErr w:type="spellEnd"/>
      <w:r w:rsidRPr="008C7DE8">
        <w:t xml:space="preserve">. Initial unit tests for the </w:t>
      </w:r>
      <w:proofErr w:type="spellStart"/>
      <w:r w:rsidRPr="008C7DE8">
        <w:t>OrderService</w:t>
      </w:r>
      <w:proofErr w:type="spellEnd"/>
      <w:r w:rsidRPr="008C7DE8">
        <w:t xml:space="preserve"> have been written to validate business logic in isolation. </w:t>
      </w:r>
    </w:p>
    <w:p w14:paraId="437EC21F" w14:textId="77777777" w:rsidR="008C7DE8" w:rsidRPr="008C7DE8" w:rsidRDefault="008C7DE8" w:rsidP="008C7DE8">
      <w:pPr>
        <w:pStyle w:val="ListParagraph"/>
        <w:numPr>
          <w:ilvl w:val="0"/>
          <w:numId w:val="22"/>
        </w:numPr>
      </w:pPr>
      <w:r w:rsidRPr="008C7DE8">
        <w:t>Known Issues: The current test coverage is low. The UI logic in the code-behind files is not yet covered by automated tests.</w:t>
      </w:r>
    </w:p>
    <w:p w14:paraId="70E9F13B" w14:textId="77777777" w:rsidR="008C7DE8" w:rsidRPr="008C7DE8" w:rsidRDefault="008C7DE8" w:rsidP="008C7DE8">
      <w:pPr>
        <w:pStyle w:val="ListParagraph"/>
        <w:numPr>
          <w:ilvl w:val="0"/>
          <w:numId w:val="22"/>
        </w:numPr>
      </w:pPr>
      <w:r w:rsidRPr="008C7DE8">
        <w:t xml:space="preserve">Resolution Plan: More unit tests will be added for the service layer. The team will investigate UI testing frameworks like </w:t>
      </w:r>
      <w:proofErr w:type="spellStart"/>
      <w:r w:rsidRPr="008C7DE8">
        <w:t>FlaUI</w:t>
      </w:r>
      <w:proofErr w:type="spellEnd"/>
      <w:r w:rsidRPr="008C7DE8">
        <w:t xml:space="preserve"> for testing the WPF application in the next phase.</w:t>
      </w:r>
    </w:p>
    <w:p w14:paraId="4F87AE55" w14:textId="3D0E488D" w:rsidR="00D56F70" w:rsidRDefault="00000000" w:rsidP="00BB3D06">
      <w:pPr>
        <w:pStyle w:val="Heading2"/>
      </w:pPr>
      <w:r>
        <w:t>Next Steps</w:t>
      </w:r>
    </w:p>
    <w:p w14:paraId="7DB497F7" w14:textId="77777777" w:rsidR="008C7DE8" w:rsidRPr="008C7DE8" w:rsidRDefault="008C7DE8" w:rsidP="008C7DE8">
      <w:pPr>
        <w:pStyle w:val="ListParagraph"/>
      </w:pPr>
      <w:r w:rsidRPr="008C7DE8">
        <w:t>The next phase will focus on integration and finalization:</w:t>
      </w:r>
    </w:p>
    <w:p w14:paraId="1436DB90" w14:textId="77777777" w:rsidR="008C7DE8" w:rsidRPr="008C7DE8" w:rsidRDefault="008C7DE8" w:rsidP="008C7DE8">
      <w:pPr>
        <w:pStyle w:val="ListParagraph"/>
        <w:numPr>
          <w:ilvl w:val="0"/>
          <w:numId w:val="23"/>
        </w:numPr>
      </w:pPr>
      <w:r w:rsidRPr="008C7DE8">
        <w:t>Complete all remaining UI pages (Financials, Employee Management).</w:t>
      </w:r>
    </w:p>
    <w:p w14:paraId="1791EE78" w14:textId="77777777" w:rsidR="008C7DE8" w:rsidRPr="008C7DE8" w:rsidRDefault="008C7DE8" w:rsidP="008C7DE8">
      <w:pPr>
        <w:pStyle w:val="ListParagraph"/>
        <w:numPr>
          <w:ilvl w:val="0"/>
          <w:numId w:val="23"/>
        </w:numPr>
      </w:pPr>
      <w:r w:rsidRPr="008C7DE8">
        <w:t>Implement the PDF report generation feature.</w:t>
      </w:r>
    </w:p>
    <w:p w14:paraId="54762C30" w14:textId="77777777" w:rsidR="008C7DE8" w:rsidRPr="008C7DE8" w:rsidRDefault="008C7DE8" w:rsidP="008C7DE8">
      <w:pPr>
        <w:pStyle w:val="ListParagraph"/>
        <w:numPr>
          <w:ilvl w:val="0"/>
          <w:numId w:val="23"/>
        </w:numPr>
      </w:pPr>
      <w:r w:rsidRPr="008C7DE8">
        <w:t>Increase unit test coverage for the service layer.</w:t>
      </w:r>
    </w:p>
    <w:p w14:paraId="548A08ED" w14:textId="77777777" w:rsidR="008C7DE8" w:rsidRPr="008C7DE8" w:rsidRDefault="008C7DE8" w:rsidP="008C7DE8">
      <w:pPr>
        <w:pStyle w:val="ListParagraph"/>
        <w:numPr>
          <w:ilvl w:val="0"/>
          <w:numId w:val="23"/>
        </w:numPr>
      </w:pPr>
      <w:r w:rsidRPr="008C7DE8">
        <w:t>Conduct end-to-end integration testing to ensure all components work together seamlessly.</w:t>
      </w:r>
    </w:p>
    <w:p w14:paraId="2FA135EA" w14:textId="077D9F32" w:rsidR="00D56F70" w:rsidRDefault="008C7DE8" w:rsidP="008C7DE8">
      <w:pPr>
        <w:pStyle w:val="ListParagraph"/>
        <w:numPr>
          <w:ilvl w:val="0"/>
          <w:numId w:val="23"/>
        </w:numPr>
      </w:pPr>
      <w:r w:rsidRPr="008C7DE8">
        <w:t>Refine the UI/UX based on feedback</w:t>
      </w:r>
      <w:r w:rsidR="00000000">
        <w:t>.</w:t>
      </w:r>
    </w:p>
    <w:sectPr w:rsidR="00D56F70"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24BE" w14:textId="77777777" w:rsidR="00FA5EDC" w:rsidRDefault="00FA5EDC" w:rsidP="00BB3D06">
      <w:pPr>
        <w:spacing w:after="0" w:line="240" w:lineRule="auto"/>
      </w:pPr>
      <w:r>
        <w:separator/>
      </w:r>
    </w:p>
  </w:endnote>
  <w:endnote w:type="continuationSeparator" w:id="0">
    <w:p w14:paraId="5CD79857" w14:textId="77777777" w:rsidR="00FA5EDC" w:rsidRDefault="00FA5EDC" w:rsidP="00BB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C1E7" w14:textId="3406A682" w:rsidR="00BB3D06" w:rsidRDefault="00BB3D06">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60FF" w14:textId="77777777" w:rsidR="00FA5EDC" w:rsidRDefault="00FA5EDC" w:rsidP="00BB3D06">
      <w:pPr>
        <w:spacing w:after="0" w:line="240" w:lineRule="auto"/>
      </w:pPr>
      <w:r>
        <w:separator/>
      </w:r>
    </w:p>
  </w:footnote>
  <w:footnote w:type="continuationSeparator" w:id="0">
    <w:p w14:paraId="3FBACED6" w14:textId="77777777" w:rsidR="00FA5EDC" w:rsidRDefault="00FA5EDC" w:rsidP="00BB3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E29D" w14:textId="5F7D25F9" w:rsidR="00BB3D06" w:rsidRDefault="00BB3D06">
    <w:pPr>
      <w:pStyle w:val="Header"/>
    </w:pPr>
    <w:r>
      <w:rPr>
        <w:noProof/>
      </w:rPr>
      <w:drawing>
        <wp:anchor distT="0" distB="0" distL="114300" distR="114300" simplePos="0" relativeHeight="251658240" behindDoc="1" locked="0" layoutInCell="1" allowOverlap="1" wp14:anchorId="5F26B3B9" wp14:editId="3A2A6214">
          <wp:simplePos x="0" y="0"/>
          <wp:positionH relativeFrom="column">
            <wp:posOffset>0</wp:posOffset>
          </wp:positionH>
          <wp:positionV relativeFrom="paragraph">
            <wp:posOffset>0</wp:posOffset>
          </wp:positionV>
          <wp:extent cx="1327150" cy="517650"/>
          <wp:effectExtent l="0" t="0" r="6350" b="0"/>
          <wp:wrapNone/>
          <wp:docPr id="12121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7264" name="Picture 121217264"/>
                  <pic:cNvPicPr/>
                </pic:nvPicPr>
                <pic:blipFill>
                  <a:blip r:embed="rId1"/>
                  <a:stretch>
                    <a:fillRect/>
                  </a:stretch>
                </pic:blipFill>
                <pic:spPr>
                  <a:xfrm>
                    <a:off x="0" y="0"/>
                    <a:ext cx="1333451" cy="52010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1E0EFC"/>
    <w:multiLevelType w:val="multilevel"/>
    <w:tmpl w:val="2232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2892"/>
    <w:multiLevelType w:val="multilevel"/>
    <w:tmpl w:val="3A72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2B0E"/>
    <w:multiLevelType w:val="multilevel"/>
    <w:tmpl w:val="F4E47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E299B"/>
    <w:multiLevelType w:val="multilevel"/>
    <w:tmpl w:val="C2C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1505E"/>
    <w:multiLevelType w:val="multilevel"/>
    <w:tmpl w:val="C8C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C5A55"/>
    <w:multiLevelType w:val="multilevel"/>
    <w:tmpl w:val="812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43FA4"/>
    <w:multiLevelType w:val="hybridMultilevel"/>
    <w:tmpl w:val="9F74C24C"/>
    <w:lvl w:ilvl="0" w:tplc="6136EBC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45189"/>
    <w:multiLevelType w:val="multilevel"/>
    <w:tmpl w:val="999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7580D"/>
    <w:multiLevelType w:val="hybridMultilevel"/>
    <w:tmpl w:val="E53E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33EA6"/>
    <w:multiLevelType w:val="multilevel"/>
    <w:tmpl w:val="50E2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1615A"/>
    <w:multiLevelType w:val="multilevel"/>
    <w:tmpl w:val="F6C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04C7D"/>
    <w:multiLevelType w:val="hybridMultilevel"/>
    <w:tmpl w:val="353E16EE"/>
    <w:lvl w:ilvl="0" w:tplc="38660D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F674C"/>
    <w:multiLevelType w:val="hybridMultilevel"/>
    <w:tmpl w:val="516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307B6"/>
    <w:multiLevelType w:val="multilevel"/>
    <w:tmpl w:val="0F1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042506">
    <w:abstractNumId w:val="8"/>
  </w:num>
  <w:num w:numId="2" w16cid:durableId="418915106">
    <w:abstractNumId w:val="6"/>
  </w:num>
  <w:num w:numId="3" w16cid:durableId="1333023711">
    <w:abstractNumId w:val="5"/>
  </w:num>
  <w:num w:numId="4" w16cid:durableId="997733743">
    <w:abstractNumId w:val="4"/>
  </w:num>
  <w:num w:numId="5" w16cid:durableId="167333708">
    <w:abstractNumId w:val="7"/>
  </w:num>
  <w:num w:numId="6" w16cid:durableId="1782216255">
    <w:abstractNumId w:val="3"/>
  </w:num>
  <w:num w:numId="7" w16cid:durableId="322054319">
    <w:abstractNumId w:val="2"/>
  </w:num>
  <w:num w:numId="8" w16cid:durableId="740520262">
    <w:abstractNumId w:val="1"/>
  </w:num>
  <w:num w:numId="9" w16cid:durableId="917592766">
    <w:abstractNumId w:val="0"/>
  </w:num>
  <w:num w:numId="10" w16cid:durableId="1420829312">
    <w:abstractNumId w:val="15"/>
  </w:num>
  <w:num w:numId="11" w16cid:durableId="1367870790">
    <w:abstractNumId w:val="17"/>
  </w:num>
  <w:num w:numId="12" w16cid:durableId="923297371">
    <w:abstractNumId w:val="21"/>
  </w:num>
  <w:num w:numId="13" w16cid:durableId="1375428858">
    <w:abstractNumId w:val="20"/>
  </w:num>
  <w:num w:numId="14" w16cid:durableId="1555656705">
    <w:abstractNumId w:val="18"/>
  </w:num>
  <w:num w:numId="15" w16cid:durableId="2087144260">
    <w:abstractNumId w:val="9"/>
  </w:num>
  <w:num w:numId="16" w16cid:durableId="1162240970">
    <w:abstractNumId w:val="11"/>
  </w:num>
  <w:num w:numId="17" w16cid:durableId="2091267867">
    <w:abstractNumId w:val="22"/>
  </w:num>
  <w:num w:numId="18" w16cid:durableId="1464351932">
    <w:abstractNumId w:val="14"/>
  </w:num>
  <w:num w:numId="19" w16cid:durableId="892231948">
    <w:abstractNumId w:val="19"/>
  </w:num>
  <w:num w:numId="20" w16cid:durableId="171801051">
    <w:abstractNumId w:val="16"/>
  </w:num>
  <w:num w:numId="21" w16cid:durableId="621687684">
    <w:abstractNumId w:val="12"/>
  </w:num>
  <w:num w:numId="22" w16cid:durableId="613251064">
    <w:abstractNumId w:val="10"/>
  </w:num>
  <w:num w:numId="23" w16cid:durableId="1599294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D6E"/>
    <w:rsid w:val="003F3A4F"/>
    <w:rsid w:val="008C7DE8"/>
    <w:rsid w:val="00AA1D8D"/>
    <w:rsid w:val="00AE01DB"/>
    <w:rsid w:val="00B47730"/>
    <w:rsid w:val="00BB3D06"/>
    <w:rsid w:val="00C7770B"/>
    <w:rsid w:val="00CB0664"/>
    <w:rsid w:val="00D56F70"/>
    <w:rsid w:val="00EF6BEA"/>
    <w:rsid w:val="00FA5E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2D09AE"/>
  <w14:defaultImageDpi w14:val="300"/>
  <w15:docId w15:val="{E01242DB-84E4-4ADC-AB85-F34B9146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D06"/>
    <w:pPr>
      <w:keepNext/>
      <w:keepLines/>
      <w:numPr>
        <w:numId w:val="10"/>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3D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C7D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DE8"/>
    <w:rPr>
      <w:color w:val="0000FF" w:themeColor="hyperlink"/>
      <w:u w:val="single"/>
    </w:rPr>
  </w:style>
  <w:style w:type="character" w:styleId="UnresolvedMention">
    <w:name w:val="Unresolved Mention"/>
    <w:basedOn w:val="DefaultParagraphFont"/>
    <w:uiPriority w:val="99"/>
    <w:semiHidden/>
    <w:unhideWhenUsed/>
    <w:rsid w:val="008C7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2675">
      <w:bodyDiv w:val="1"/>
      <w:marLeft w:val="0"/>
      <w:marRight w:val="0"/>
      <w:marTop w:val="0"/>
      <w:marBottom w:val="0"/>
      <w:divBdr>
        <w:top w:val="none" w:sz="0" w:space="0" w:color="auto"/>
        <w:left w:val="none" w:sz="0" w:space="0" w:color="auto"/>
        <w:bottom w:val="none" w:sz="0" w:space="0" w:color="auto"/>
        <w:right w:val="none" w:sz="0" w:space="0" w:color="auto"/>
      </w:divBdr>
    </w:div>
    <w:div w:id="335613783">
      <w:bodyDiv w:val="1"/>
      <w:marLeft w:val="0"/>
      <w:marRight w:val="0"/>
      <w:marTop w:val="0"/>
      <w:marBottom w:val="0"/>
      <w:divBdr>
        <w:top w:val="none" w:sz="0" w:space="0" w:color="auto"/>
        <w:left w:val="none" w:sz="0" w:space="0" w:color="auto"/>
        <w:bottom w:val="none" w:sz="0" w:space="0" w:color="auto"/>
        <w:right w:val="none" w:sz="0" w:space="0" w:color="auto"/>
      </w:divBdr>
    </w:div>
    <w:div w:id="382676911">
      <w:bodyDiv w:val="1"/>
      <w:marLeft w:val="0"/>
      <w:marRight w:val="0"/>
      <w:marTop w:val="0"/>
      <w:marBottom w:val="0"/>
      <w:divBdr>
        <w:top w:val="none" w:sz="0" w:space="0" w:color="auto"/>
        <w:left w:val="none" w:sz="0" w:space="0" w:color="auto"/>
        <w:bottom w:val="none" w:sz="0" w:space="0" w:color="auto"/>
        <w:right w:val="none" w:sz="0" w:space="0" w:color="auto"/>
      </w:divBdr>
    </w:div>
    <w:div w:id="421532377">
      <w:bodyDiv w:val="1"/>
      <w:marLeft w:val="0"/>
      <w:marRight w:val="0"/>
      <w:marTop w:val="0"/>
      <w:marBottom w:val="0"/>
      <w:divBdr>
        <w:top w:val="none" w:sz="0" w:space="0" w:color="auto"/>
        <w:left w:val="none" w:sz="0" w:space="0" w:color="auto"/>
        <w:bottom w:val="none" w:sz="0" w:space="0" w:color="auto"/>
        <w:right w:val="none" w:sz="0" w:space="0" w:color="auto"/>
      </w:divBdr>
    </w:div>
    <w:div w:id="448013581">
      <w:bodyDiv w:val="1"/>
      <w:marLeft w:val="0"/>
      <w:marRight w:val="0"/>
      <w:marTop w:val="0"/>
      <w:marBottom w:val="0"/>
      <w:divBdr>
        <w:top w:val="none" w:sz="0" w:space="0" w:color="auto"/>
        <w:left w:val="none" w:sz="0" w:space="0" w:color="auto"/>
        <w:bottom w:val="none" w:sz="0" w:space="0" w:color="auto"/>
        <w:right w:val="none" w:sz="0" w:space="0" w:color="auto"/>
      </w:divBdr>
    </w:div>
    <w:div w:id="563029132">
      <w:bodyDiv w:val="1"/>
      <w:marLeft w:val="0"/>
      <w:marRight w:val="0"/>
      <w:marTop w:val="0"/>
      <w:marBottom w:val="0"/>
      <w:divBdr>
        <w:top w:val="none" w:sz="0" w:space="0" w:color="auto"/>
        <w:left w:val="none" w:sz="0" w:space="0" w:color="auto"/>
        <w:bottom w:val="none" w:sz="0" w:space="0" w:color="auto"/>
        <w:right w:val="none" w:sz="0" w:space="0" w:color="auto"/>
      </w:divBdr>
    </w:div>
    <w:div w:id="607397017">
      <w:bodyDiv w:val="1"/>
      <w:marLeft w:val="0"/>
      <w:marRight w:val="0"/>
      <w:marTop w:val="0"/>
      <w:marBottom w:val="0"/>
      <w:divBdr>
        <w:top w:val="none" w:sz="0" w:space="0" w:color="auto"/>
        <w:left w:val="none" w:sz="0" w:space="0" w:color="auto"/>
        <w:bottom w:val="none" w:sz="0" w:space="0" w:color="auto"/>
        <w:right w:val="none" w:sz="0" w:space="0" w:color="auto"/>
      </w:divBdr>
    </w:div>
    <w:div w:id="770012133">
      <w:bodyDiv w:val="1"/>
      <w:marLeft w:val="0"/>
      <w:marRight w:val="0"/>
      <w:marTop w:val="0"/>
      <w:marBottom w:val="0"/>
      <w:divBdr>
        <w:top w:val="none" w:sz="0" w:space="0" w:color="auto"/>
        <w:left w:val="none" w:sz="0" w:space="0" w:color="auto"/>
        <w:bottom w:val="none" w:sz="0" w:space="0" w:color="auto"/>
        <w:right w:val="none" w:sz="0" w:space="0" w:color="auto"/>
      </w:divBdr>
    </w:div>
    <w:div w:id="935554472">
      <w:bodyDiv w:val="1"/>
      <w:marLeft w:val="0"/>
      <w:marRight w:val="0"/>
      <w:marTop w:val="0"/>
      <w:marBottom w:val="0"/>
      <w:divBdr>
        <w:top w:val="none" w:sz="0" w:space="0" w:color="auto"/>
        <w:left w:val="none" w:sz="0" w:space="0" w:color="auto"/>
        <w:bottom w:val="none" w:sz="0" w:space="0" w:color="auto"/>
        <w:right w:val="none" w:sz="0" w:space="0" w:color="auto"/>
      </w:divBdr>
    </w:div>
    <w:div w:id="945118820">
      <w:bodyDiv w:val="1"/>
      <w:marLeft w:val="0"/>
      <w:marRight w:val="0"/>
      <w:marTop w:val="0"/>
      <w:marBottom w:val="0"/>
      <w:divBdr>
        <w:top w:val="none" w:sz="0" w:space="0" w:color="auto"/>
        <w:left w:val="none" w:sz="0" w:space="0" w:color="auto"/>
        <w:bottom w:val="none" w:sz="0" w:space="0" w:color="auto"/>
        <w:right w:val="none" w:sz="0" w:space="0" w:color="auto"/>
      </w:divBdr>
    </w:div>
    <w:div w:id="1035304161">
      <w:bodyDiv w:val="1"/>
      <w:marLeft w:val="0"/>
      <w:marRight w:val="0"/>
      <w:marTop w:val="0"/>
      <w:marBottom w:val="0"/>
      <w:divBdr>
        <w:top w:val="none" w:sz="0" w:space="0" w:color="auto"/>
        <w:left w:val="none" w:sz="0" w:space="0" w:color="auto"/>
        <w:bottom w:val="none" w:sz="0" w:space="0" w:color="auto"/>
        <w:right w:val="none" w:sz="0" w:space="0" w:color="auto"/>
      </w:divBdr>
    </w:div>
    <w:div w:id="1168979905">
      <w:bodyDiv w:val="1"/>
      <w:marLeft w:val="0"/>
      <w:marRight w:val="0"/>
      <w:marTop w:val="0"/>
      <w:marBottom w:val="0"/>
      <w:divBdr>
        <w:top w:val="none" w:sz="0" w:space="0" w:color="auto"/>
        <w:left w:val="none" w:sz="0" w:space="0" w:color="auto"/>
        <w:bottom w:val="none" w:sz="0" w:space="0" w:color="auto"/>
        <w:right w:val="none" w:sz="0" w:space="0" w:color="auto"/>
      </w:divBdr>
    </w:div>
    <w:div w:id="1242569267">
      <w:bodyDiv w:val="1"/>
      <w:marLeft w:val="0"/>
      <w:marRight w:val="0"/>
      <w:marTop w:val="0"/>
      <w:marBottom w:val="0"/>
      <w:divBdr>
        <w:top w:val="none" w:sz="0" w:space="0" w:color="auto"/>
        <w:left w:val="none" w:sz="0" w:space="0" w:color="auto"/>
        <w:bottom w:val="none" w:sz="0" w:space="0" w:color="auto"/>
        <w:right w:val="none" w:sz="0" w:space="0" w:color="auto"/>
      </w:divBdr>
    </w:div>
    <w:div w:id="2100635112">
      <w:bodyDiv w:val="1"/>
      <w:marLeft w:val="0"/>
      <w:marRight w:val="0"/>
      <w:marTop w:val="0"/>
      <w:marBottom w:val="0"/>
      <w:divBdr>
        <w:top w:val="none" w:sz="0" w:space="0" w:color="auto"/>
        <w:left w:val="none" w:sz="0" w:space="0" w:color="auto"/>
        <w:bottom w:val="none" w:sz="0" w:space="0" w:color="auto"/>
        <w:right w:val="none" w:sz="0" w:space="0" w:color="auto"/>
      </w:divBdr>
      <w:divsChild>
        <w:div w:id="1654487687">
          <w:marLeft w:val="0"/>
          <w:marRight w:val="0"/>
          <w:marTop w:val="0"/>
          <w:marBottom w:val="0"/>
          <w:divBdr>
            <w:top w:val="none" w:sz="0" w:space="0" w:color="auto"/>
            <w:left w:val="none" w:sz="0" w:space="0" w:color="auto"/>
            <w:bottom w:val="none" w:sz="0" w:space="0" w:color="auto"/>
            <w:right w:val="none" w:sz="0" w:space="0" w:color="auto"/>
          </w:divBdr>
          <w:divsChild>
            <w:div w:id="1429236589">
              <w:marLeft w:val="0"/>
              <w:marRight w:val="0"/>
              <w:marTop w:val="0"/>
              <w:marBottom w:val="0"/>
              <w:divBdr>
                <w:top w:val="none" w:sz="0" w:space="0" w:color="auto"/>
                <w:left w:val="none" w:sz="0" w:space="0" w:color="auto"/>
                <w:bottom w:val="none" w:sz="0" w:space="0" w:color="auto"/>
                <w:right w:val="none" w:sz="0" w:space="0" w:color="auto"/>
              </w:divBdr>
              <w:divsChild>
                <w:div w:id="591815533">
                  <w:marLeft w:val="0"/>
                  <w:marRight w:val="0"/>
                  <w:marTop w:val="0"/>
                  <w:marBottom w:val="0"/>
                  <w:divBdr>
                    <w:top w:val="none" w:sz="0" w:space="0" w:color="auto"/>
                    <w:left w:val="none" w:sz="0" w:space="0" w:color="auto"/>
                    <w:bottom w:val="none" w:sz="0" w:space="0" w:color="auto"/>
                    <w:right w:val="none" w:sz="0" w:space="0" w:color="auto"/>
                  </w:divBdr>
                </w:div>
                <w:div w:id="990139488">
                  <w:marLeft w:val="0"/>
                  <w:marRight w:val="0"/>
                  <w:marTop w:val="0"/>
                  <w:marBottom w:val="0"/>
                  <w:divBdr>
                    <w:top w:val="none" w:sz="0" w:space="0" w:color="auto"/>
                    <w:left w:val="none" w:sz="0" w:space="0" w:color="auto"/>
                    <w:bottom w:val="none" w:sz="0" w:space="0" w:color="auto"/>
                    <w:right w:val="none" w:sz="0" w:space="0" w:color="auto"/>
                  </w:divBdr>
                  <w:divsChild>
                    <w:div w:id="1365711682">
                      <w:marLeft w:val="0"/>
                      <w:marRight w:val="0"/>
                      <w:marTop w:val="0"/>
                      <w:marBottom w:val="0"/>
                      <w:divBdr>
                        <w:top w:val="none" w:sz="0" w:space="0" w:color="auto"/>
                        <w:left w:val="none" w:sz="0" w:space="0" w:color="auto"/>
                        <w:bottom w:val="none" w:sz="0" w:space="0" w:color="auto"/>
                        <w:right w:val="none" w:sz="0" w:space="0" w:color="auto"/>
                      </w:divBdr>
                      <w:divsChild>
                        <w:div w:id="16699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78">
                  <w:marLeft w:val="0"/>
                  <w:marRight w:val="0"/>
                  <w:marTop w:val="0"/>
                  <w:marBottom w:val="0"/>
                  <w:divBdr>
                    <w:top w:val="none" w:sz="0" w:space="0" w:color="auto"/>
                    <w:left w:val="none" w:sz="0" w:space="0" w:color="auto"/>
                    <w:bottom w:val="none" w:sz="0" w:space="0" w:color="auto"/>
                    <w:right w:val="none" w:sz="0" w:space="0" w:color="auto"/>
                  </w:divBdr>
                  <w:divsChild>
                    <w:div w:id="1159734156">
                      <w:marLeft w:val="0"/>
                      <w:marRight w:val="0"/>
                      <w:marTop w:val="0"/>
                      <w:marBottom w:val="0"/>
                      <w:divBdr>
                        <w:top w:val="none" w:sz="0" w:space="0" w:color="auto"/>
                        <w:left w:val="none" w:sz="0" w:space="0" w:color="auto"/>
                        <w:bottom w:val="none" w:sz="0" w:space="0" w:color="auto"/>
                        <w:right w:val="none" w:sz="0" w:space="0" w:color="auto"/>
                      </w:divBdr>
                      <w:divsChild>
                        <w:div w:id="1105609915">
                          <w:marLeft w:val="0"/>
                          <w:marRight w:val="0"/>
                          <w:marTop w:val="0"/>
                          <w:marBottom w:val="0"/>
                          <w:divBdr>
                            <w:top w:val="none" w:sz="0" w:space="0" w:color="auto"/>
                            <w:left w:val="none" w:sz="0" w:space="0" w:color="auto"/>
                            <w:bottom w:val="none" w:sz="0" w:space="0" w:color="auto"/>
                            <w:right w:val="none" w:sz="0" w:space="0" w:color="auto"/>
                          </w:divBdr>
                          <w:divsChild>
                            <w:div w:id="246808626">
                              <w:marLeft w:val="0"/>
                              <w:marRight w:val="0"/>
                              <w:marTop w:val="0"/>
                              <w:marBottom w:val="0"/>
                              <w:divBdr>
                                <w:top w:val="none" w:sz="0" w:space="0" w:color="auto"/>
                                <w:left w:val="none" w:sz="0" w:space="0" w:color="auto"/>
                                <w:bottom w:val="none" w:sz="0" w:space="0" w:color="auto"/>
                                <w:right w:val="none" w:sz="0" w:space="0" w:color="auto"/>
                              </w:divBdr>
                            </w:div>
                            <w:div w:id="2103263037">
                              <w:marLeft w:val="0"/>
                              <w:marRight w:val="0"/>
                              <w:marTop w:val="0"/>
                              <w:marBottom w:val="0"/>
                              <w:divBdr>
                                <w:top w:val="none" w:sz="0" w:space="0" w:color="auto"/>
                                <w:left w:val="none" w:sz="0" w:space="0" w:color="auto"/>
                                <w:bottom w:val="none" w:sz="0" w:space="0" w:color="auto"/>
                                <w:right w:val="none" w:sz="0" w:space="0" w:color="auto"/>
                              </w:divBdr>
                            </w:div>
                            <w:div w:id="295372865">
                              <w:marLeft w:val="0"/>
                              <w:marRight w:val="0"/>
                              <w:marTop w:val="0"/>
                              <w:marBottom w:val="0"/>
                              <w:divBdr>
                                <w:top w:val="none" w:sz="0" w:space="0" w:color="auto"/>
                                <w:left w:val="none" w:sz="0" w:space="0" w:color="auto"/>
                                <w:bottom w:val="none" w:sz="0" w:space="0" w:color="auto"/>
                                <w:right w:val="none" w:sz="0" w:space="0" w:color="auto"/>
                              </w:divBdr>
                            </w:div>
                            <w:div w:id="636836983">
                              <w:marLeft w:val="0"/>
                              <w:marRight w:val="0"/>
                              <w:marTop w:val="0"/>
                              <w:marBottom w:val="0"/>
                              <w:divBdr>
                                <w:top w:val="none" w:sz="0" w:space="0" w:color="auto"/>
                                <w:left w:val="none" w:sz="0" w:space="0" w:color="auto"/>
                                <w:bottom w:val="none" w:sz="0" w:space="0" w:color="auto"/>
                                <w:right w:val="none" w:sz="0" w:space="0" w:color="auto"/>
                              </w:divBdr>
                            </w:div>
                            <w:div w:id="1934045230">
                              <w:marLeft w:val="0"/>
                              <w:marRight w:val="0"/>
                              <w:marTop w:val="0"/>
                              <w:marBottom w:val="0"/>
                              <w:divBdr>
                                <w:top w:val="none" w:sz="0" w:space="0" w:color="auto"/>
                                <w:left w:val="none" w:sz="0" w:space="0" w:color="auto"/>
                                <w:bottom w:val="none" w:sz="0" w:space="0" w:color="auto"/>
                                <w:right w:val="none" w:sz="0" w:space="0" w:color="auto"/>
                              </w:divBdr>
                            </w:div>
                            <w:div w:id="1890260415">
                              <w:marLeft w:val="0"/>
                              <w:marRight w:val="0"/>
                              <w:marTop w:val="0"/>
                              <w:marBottom w:val="0"/>
                              <w:divBdr>
                                <w:top w:val="none" w:sz="0" w:space="0" w:color="auto"/>
                                <w:left w:val="none" w:sz="0" w:space="0" w:color="auto"/>
                                <w:bottom w:val="none" w:sz="0" w:space="0" w:color="auto"/>
                                <w:right w:val="none" w:sz="0" w:space="0" w:color="auto"/>
                              </w:divBdr>
                            </w:div>
                            <w:div w:id="1062021589">
                              <w:marLeft w:val="0"/>
                              <w:marRight w:val="0"/>
                              <w:marTop w:val="0"/>
                              <w:marBottom w:val="0"/>
                              <w:divBdr>
                                <w:top w:val="none" w:sz="0" w:space="0" w:color="auto"/>
                                <w:left w:val="none" w:sz="0" w:space="0" w:color="auto"/>
                                <w:bottom w:val="none" w:sz="0" w:space="0" w:color="auto"/>
                                <w:right w:val="none" w:sz="0" w:space="0" w:color="auto"/>
                              </w:divBdr>
                            </w:div>
                            <w:div w:id="1761175458">
                              <w:marLeft w:val="0"/>
                              <w:marRight w:val="0"/>
                              <w:marTop w:val="0"/>
                              <w:marBottom w:val="0"/>
                              <w:divBdr>
                                <w:top w:val="none" w:sz="0" w:space="0" w:color="auto"/>
                                <w:left w:val="none" w:sz="0" w:space="0" w:color="auto"/>
                                <w:bottom w:val="none" w:sz="0" w:space="0" w:color="auto"/>
                                <w:right w:val="none" w:sz="0" w:space="0" w:color="auto"/>
                              </w:divBdr>
                            </w:div>
                            <w:div w:id="1398749360">
                              <w:marLeft w:val="0"/>
                              <w:marRight w:val="0"/>
                              <w:marTop w:val="0"/>
                              <w:marBottom w:val="0"/>
                              <w:divBdr>
                                <w:top w:val="none" w:sz="0" w:space="0" w:color="auto"/>
                                <w:left w:val="none" w:sz="0" w:space="0" w:color="auto"/>
                                <w:bottom w:val="none" w:sz="0" w:space="0" w:color="auto"/>
                                <w:right w:val="none" w:sz="0" w:space="0" w:color="auto"/>
                              </w:divBdr>
                            </w:div>
                            <w:div w:id="1231112774">
                              <w:marLeft w:val="0"/>
                              <w:marRight w:val="0"/>
                              <w:marTop w:val="0"/>
                              <w:marBottom w:val="0"/>
                              <w:divBdr>
                                <w:top w:val="none" w:sz="0" w:space="0" w:color="auto"/>
                                <w:left w:val="none" w:sz="0" w:space="0" w:color="auto"/>
                                <w:bottom w:val="none" w:sz="0" w:space="0" w:color="auto"/>
                                <w:right w:val="none" w:sz="0" w:space="0" w:color="auto"/>
                              </w:divBdr>
                            </w:div>
                            <w:div w:id="1943755074">
                              <w:marLeft w:val="0"/>
                              <w:marRight w:val="0"/>
                              <w:marTop w:val="0"/>
                              <w:marBottom w:val="0"/>
                              <w:divBdr>
                                <w:top w:val="none" w:sz="0" w:space="0" w:color="auto"/>
                                <w:left w:val="none" w:sz="0" w:space="0" w:color="auto"/>
                                <w:bottom w:val="none" w:sz="0" w:space="0" w:color="auto"/>
                                <w:right w:val="none" w:sz="0" w:space="0" w:color="auto"/>
                              </w:divBdr>
                            </w:div>
                            <w:div w:id="1221210797">
                              <w:marLeft w:val="0"/>
                              <w:marRight w:val="0"/>
                              <w:marTop w:val="0"/>
                              <w:marBottom w:val="0"/>
                              <w:divBdr>
                                <w:top w:val="none" w:sz="0" w:space="0" w:color="auto"/>
                                <w:left w:val="none" w:sz="0" w:space="0" w:color="auto"/>
                                <w:bottom w:val="none" w:sz="0" w:space="0" w:color="auto"/>
                                <w:right w:val="none" w:sz="0" w:space="0" w:color="auto"/>
                              </w:divBdr>
                            </w:div>
                            <w:div w:id="451629612">
                              <w:marLeft w:val="0"/>
                              <w:marRight w:val="0"/>
                              <w:marTop w:val="0"/>
                              <w:marBottom w:val="0"/>
                              <w:divBdr>
                                <w:top w:val="none" w:sz="0" w:space="0" w:color="auto"/>
                                <w:left w:val="none" w:sz="0" w:space="0" w:color="auto"/>
                                <w:bottom w:val="none" w:sz="0" w:space="0" w:color="auto"/>
                                <w:right w:val="none" w:sz="0" w:space="0" w:color="auto"/>
                              </w:divBdr>
                            </w:div>
                            <w:div w:id="1952668896">
                              <w:marLeft w:val="0"/>
                              <w:marRight w:val="0"/>
                              <w:marTop w:val="0"/>
                              <w:marBottom w:val="0"/>
                              <w:divBdr>
                                <w:top w:val="none" w:sz="0" w:space="0" w:color="auto"/>
                                <w:left w:val="none" w:sz="0" w:space="0" w:color="auto"/>
                                <w:bottom w:val="none" w:sz="0" w:space="0" w:color="auto"/>
                                <w:right w:val="none" w:sz="0" w:space="0" w:color="auto"/>
                              </w:divBdr>
                            </w:div>
                            <w:div w:id="560022733">
                              <w:marLeft w:val="0"/>
                              <w:marRight w:val="0"/>
                              <w:marTop w:val="0"/>
                              <w:marBottom w:val="0"/>
                              <w:divBdr>
                                <w:top w:val="none" w:sz="0" w:space="0" w:color="auto"/>
                                <w:left w:val="none" w:sz="0" w:space="0" w:color="auto"/>
                                <w:bottom w:val="none" w:sz="0" w:space="0" w:color="auto"/>
                                <w:right w:val="none" w:sz="0" w:space="0" w:color="auto"/>
                              </w:divBdr>
                            </w:div>
                            <w:div w:id="148055984">
                              <w:marLeft w:val="0"/>
                              <w:marRight w:val="0"/>
                              <w:marTop w:val="0"/>
                              <w:marBottom w:val="0"/>
                              <w:divBdr>
                                <w:top w:val="none" w:sz="0" w:space="0" w:color="auto"/>
                                <w:left w:val="none" w:sz="0" w:space="0" w:color="auto"/>
                                <w:bottom w:val="none" w:sz="0" w:space="0" w:color="auto"/>
                                <w:right w:val="none" w:sz="0" w:space="0" w:color="auto"/>
                              </w:divBdr>
                            </w:div>
                            <w:div w:id="210775591">
                              <w:marLeft w:val="0"/>
                              <w:marRight w:val="0"/>
                              <w:marTop w:val="0"/>
                              <w:marBottom w:val="0"/>
                              <w:divBdr>
                                <w:top w:val="none" w:sz="0" w:space="0" w:color="auto"/>
                                <w:left w:val="none" w:sz="0" w:space="0" w:color="auto"/>
                                <w:bottom w:val="none" w:sz="0" w:space="0" w:color="auto"/>
                                <w:right w:val="none" w:sz="0" w:space="0" w:color="auto"/>
                              </w:divBdr>
                            </w:div>
                            <w:div w:id="724452004">
                              <w:marLeft w:val="0"/>
                              <w:marRight w:val="0"/>
                              <w:marTop w:val="0"/>
                              <w:marBottom w:val="0"/>
                              <w:divBdr>
                                <w:top w:val="none" w:sz="0" w:space="0" w:color="auto"/>
                                <w:left w:val="none" w:sz="0" w:space="0" w:color="auto"/>
                                <w:bottom w:val="none" w:sz="0" w:space="0" w:color="auto"/>
                                <w:right w:val="none" w:sz="0" w:space="0" w:color="auto"/>
                              </w:divBdr>
                            </w:div>
                            <w:div w:id="552273972">
                              <w:marLeft w:val="0"/>
                              <w:marRight w:val="0"/>
                              <w:marTop w:val="0"/>
                              <w:marBottom w:val="0"/>
                              <w:divBdr>
                                <w:top w:val="none" w:sz="0" w:space="0" w:color="auto"/>
                                <w:left w:val="none" w:sz="0" w:space="0" w:color="auto"/>
                                <w:bottom w:val="none" w:sz="0" w:space="0" w:color="auto"/>
                                <w:right w:val="none" w:sz="0" w:space="0" w:color="auto"/>
                              </w:divBdr>
                            </w:div>
                            <w:div w:id="11452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54297">
          <w:marLeft w:val="0"/>
          <w:marRight w:val="0"/>
          <w:marTop w:val="0"/>
          <w:marBottom w:val="0"/>
          <w:divBdr>
            <w:top w:val="none" w:sz="0" w:space="0" w:color="auto"/>
            <w:left w:val="none" w:sz="0" w:space="0" w:color="auto"/>
            <w:bottom w:val="none" w:sz="0" w:space="0" w:color="auto"/>
            <w:right w:val="none" w:sz="0" w:space="0" w:color="auto"/>
          </w:divBdr>
          <w:divsChild>
            <w:div w:id="1717201416">
              <w:marLeft w:val="0"/>
              <w:marRight w:val="0"/>
              <w:marTop w:val="0"/>
              <w:marBottom w:val="0"/>
              <w:divBdr>
                <w:top w:val="none" w:sz="0" w:space="0" w:color="auto"/>
                <w:left w:val="none" w:sz="0" w:space="0" w:color="auto"/>
                <w:bottom w:val="none" w:sz="0" w:space="0" w:color="auto"/>
                <w:right w:val="none" w:sz="0" w:space="0" w:color="auto"/>
              </w:divBdr>
              <w:divsChild>
                <w:div w:id="654184803">
                  <w:marLeft w:val="0"/>
                  <w:marRight w:val="0"/>
                  <w:marTop w:val="0"/>
                  <w:marBottom w:val="0"/>
                  <w:divBdr>
                    <w:top w:val="none" w:sz="0" w:space="0" w:color="auto"/>
                    <w:left w:val="none" w:sz="0" w:space="0" w:color="auto"/>
                    <w:bottom w:val="none" w:sz="0" w:space="0" w:color="auto"/>
                    <w:right w:val="none" w:sz="0" w:space="0" w:color="auto"/>
                  </w:divBdr>
                </w:div>
                <w:div w:id="2142183416">
                  <w:marLeft w:val="0"/>
                  <w:marRight w:val="0"/>
                  <w:marTop w:val="0"/>
                  <w:marBottom w:val="0"/>
                  <w:divBdr>
                    <w:top w:val="none" w:sz="0" w:space="0" w:color="auto"/>
                    <w:left w:val="none" w:sz="0" w:space="0" w:color="auto"/>
                    <w:bottom w:val="none" w:sz="0" w:space="0" w:color="auto"/>
                    <w:right w:val="none" w:sz="0" w:space="0" w:color="auto"/>
                  </w:divBdr>
                  <w:divsChild>
                    <w:div w:id="1069500564">
                      <w:marLeft w:val="0"/>
                      <w:marRight w:val="0"/>
                      <w:marTop w:val="0"/>
                      <w:marBottom w:val="0"/>
                      <w:divBdr>
                        <w:top w:val="none" w:sz="0" w:space="0" w:color="auto"/>
                        <w:left w:val="none" w:sz="0" w:space="0" w:color="auto"/>
                        <w:bottom w:val="none" w:sz="0" w:space="0" w:color="auto"/>
                        <w:right w:val="none" w:sz="0" w:space="0" w:color="auto"/>
                      </w:divBdr>
                      <w:divsChild>
                        <w:div w:id="4305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942">
                  <w:marLeft w:val="0"/>
                  <w:marRight w:val="0"/>
                  <w:marTop w:val="0"/>
                  <w:marBottom w:val="0"/>
                  <w:divBdr>
                    <w:top w:val="none" w:sz="0" w:space="0" w:color="auto"/>
                    <w:left w:val="none" w:sz="0" w:space="0" w:color="auto"/>
                    <w:bottom w:val="none" w:sz="0" w:space="0" w:color="auto"/>
                    <w:right w:val="none" w:sz="0" w:space="0" w:color="auto"/>
                  </w:divBdr>
                  <w:divsChild>
                    <w:div w:id="890265317">
                      <w:marLeft w:val="0"/>
                      <w:marRight w:val="0"/>
                      <w:marTop w:val="0"/>
                      <w:marBottom w:val="0"/>
                      <w:divBdr>
                        <w:top w:val="none" w:sz="0" w:space="0" w:color="auto"/>
                        <w:left w:val="none" w:sz="0" w:space="0" w:color="auto"/>
                        <w:bottom w:val="none" w:sz="0" w:space="0" w:color="auto"/>
                        <w:right w:val="none" w:sz="0" w:space="0" w:color="auto"/>
                      </w:divBdr>
                      <w:divsChild>
                        <w:div w:id="1864317247">
                          <w:marLeft w:val="0"/>
                          <w:marRight w:val="0"/>
                          <w:marTop w:val="0"/>
                          <w:marBottom w:val="0"/>
                          <w:divBdr>
                            <w:top w:val="none" w:sz="0" w:space="0" w:color="auto"/>
                            <w:left w:val="none" w:sz="0" w:space="0" w:color="auto"/>
                            <w:bottom w:val="none" w:sz="0" w:space="0" w:color="auto"/>
                            <w:right w:val="none" w:sz="0" w:space="0" w:color="auto"/>
                          </w:divBdr>
                          <w:divsChild>
                            <w:div w:id="1823695953">
                              <w:marLeft w:val="0"/>
                              <w:marRight w:val="0"/>
                              <w:marTop w:val="0"/>
                              <w:marBottom w:val="0"/>
                              <w:divBdr>
                                <w:top w:val="none" w:sz="0" w:space="0" w:color="auto"/>
                                <w:left w:val="none" w:sz="0" w:space="0" w:color="auto"/>
                                <w:bottom w:val="none" w:sz="0" w:space="0" w:color="auto"/>
                                <w:right w:val="none" w:sz="0" w:space="0" w:color="auto"/>
                              </w:divBdr>
                            </w:div>
                            <w:div w:id="365178241">
                              <w:marLeft w:val="0"/>
                              <w:marRight w:val="0"/>
                              <w:marTop w:val="0"/>
                              <w:marBottom w:val="0"/>
                              <w:divBdr>
                                <w:top w:val="none" w:sz="0" w:space="0" w:color="auto"/>
                                <w:left w:val="none" w:sz="0" w:space="0" w:color="auto"/>
                                <w:bottom w:val="none" w:sz="0" w:space="0" w:color="auto"/>
                                <w:right w:val="none" w:sz="0" w:space="0" w:color="auto"/>
                              </w:divBdr>
                            </w:div>
                            <w:div w:id="903879976">
                              <w:marLeft w:val="0"/>
                              <w:marRight w:val="0"/>
                              <w:marTop w:val="0"/>
                              <w:marBottom w:val="0"/>
                              <w:divBdr>
                                <w:top w:val="none" w:sz="0" w:space="0" w:color="auto"/>
                                <w:left w:val="none" w:sz="0" w:space="0" w:color="auto"/>
                                <w:bottom w:val="none" w:sz="0" w:space="0" w:color="auto"/>
                                <w:right w:val="none" w:sz="0" w:space="0" w:color="auto"/>
                              </w:divBdr>
                            </w:div>
                            <w:div w:id="397824227">
                              <w:marLeft w:val="0"/>
                              <w:marRight w:val="0"/>
                              <w:marTop w:val="0"/>
                              <w:marBottom w:val="0"/>
                              <w:divBdr>
                                <w:top w:val="none" w:sz="0" w:space="0" w:color="auto"/>
                                <w:left w:val="none" w:sz="0" w:space="0" w:color="auto"/>
                                <w:bottom w:val="none" w:sz="0" w:space="0" w:color="auto"/>
                                <w:right w:val="none" w:sz="0" w:space="0" w:color="auto"/>
                              </w:divBdr>
                            </w:div>
                            <w:div w:id="1199779123">
                              <w:marLeft w:val="0"/>
                              <w:marRight w:val="0"/>
                              <w:marTop w:val="0"/>
                              <w:marBottom w:val="0"/>
                              <w:divBdr>
                                <w:top w:val="none" w:sz="0" w:space="0" w:color="auto"/>
                                <w:left w:val="none" w:sz="0" w:space="0" w:color="auto"/>
                                <w:bottom w:val="none" w:sz="0" w:space="0" w:color="auto"/>
                                <w:right w:val="none" w:sz="0" w:space="0" w:color="auto"/>
                              </w:divBdr>
                            </w:div>
                            <w:div w:id="15885065">
                              <w:marLeft w:val="0"/>
                              <w:marRight w:val="0"/>
                              <w:marTop w:val="0"/>
                              <w:marBottom w:val="0"/>
                              <w:divBdr>
                                <w:top w:val="none" w:sz="0" w:space="0" w:color="auto"/>
                                <w:left w:val="none" w:sz="0" w:space="0" w:color="auto"/>
                                <w:bottom w:val="none" w:sz="0" w:space="0" w:color="auto"/>
                                <w:right w:val="none" w:sz="0" w:space="0" w:color="auto"/>
                              </w:divBdr>
                            </w:div>
                            <w:div w:id="104425596">
                              <w:marLeft w:val="0"/>
                              <w:marRight w:val="0"/>
                              <w:marTop w:val="0"/>
                              <w:marBottom w:val="0"/>
                              <w:divBdr>
                                <w:top w:val="none" w:sz="0" w:space="0" w:color="auto"/>
                                <w:left w:val="none" w:sz="0" w:space="0" w:color="auto"/>
                                <w:bottom w:val="none" w:sz="0" w:space="0" w:color="auto"/>
                                <w:right w:val="none" w:sz="0" w:space="0" w:color="auto"/>
                              </w:divBdr>
                            </w:div>
                            <w:div w:id="2183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Z0Phong/PRN_Project_Coffee_Shop.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FPTUniversity</dc:creator>
  <cp:keywords/>
  <dc:description>generated by python-docx</dc:description>
  <cp:lastModifiedBy>Hiệp Trọng</cp:lastModifiedBy>
  <cp:revision>4</cp:revision>
  <dcterms:created xsi:type="dcterms:W3CDTF">2013-12-23T23:15:00Z</dcterms:created>
  <dcterms:modified xsi:type="dcterms:W3CDTF">2025-07-27T23:13:00Z</dcterms:modified>
  <cp:category/>
</cp:coreProperties>
</file>