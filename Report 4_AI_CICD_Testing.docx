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355A" w14:textId="2859C383" w:rsidR="007F793F" w:rsidRDefault="005F2C35" w:rsidP="005F2C35">
      <w:pPr>
        <w:pStyle w:val="Heading1"/>
        <w:jc w:val="center"/>
      </w:pPr>
      <w:r>
        <w:t>Report 4: AI + CI/CD + Testing Report (Integration Phase)</w:t>
      </w:r>
    </w:p>
    <w:p w14:paraId="4BEFAA0B" w14:textId="7AC098F7" w:rsidR="007F793F" w:rsidRDefault="00000000" w:rsidP="005F2C35">
      <w:pPr>
        <w:pStyle w:val="Heading2"/>
      </w:pPr>
      <w:r>
        <w:t>AI Feature Integration</w:t>
      </w:r>
    </w:p>
    <w:p w14:paraId="445B34A6" w14:textId="7E116C36" w:rsidR="007F793F" w:rsidRDefault="00000000" w:rsidP="00DC27B6">
      <w:pPr>
        <w:pStyle w:val="ListParagraph"/>
      </w:pPr>
      <w:r>
        <w:t>Describe the AI functionality integrated (e.g., recommendation, automation).</w:t>
      </w:r>
    </w:p>
    <w:p w14:paraId="79FF972C" w14:textId="4401E316" w:rsidR="007F793F" w:rsidRDefault="00000000" w:rsidP="00DC27B6">
      <w:pPr>
        <w:pStyle w:val="ListParagraph"/>
      </w:pPr>
      <w:r>
        <w:t>Explain the algorithms, models, or APIs used.</w:t>
      </w:r>
    </w:p>
    <w:p w14:paraId="5D576F24" w14:textId="177195B7" w:rsidR="007F793F" w:rsidRDefault="00000000" w:rsidP="00DC27B6">
      <w:pPr>
        <w:pStyle w:val="ListParagraph"/>
      </w:pPr>
      <w:r>
        <w:t>Include screenshots or code snippets if applicable.</w:t>
      </w:r>
    </w:p>
    <w:p w14:paraId="7E4F912A" w14:textId="30CEB1CB" w:rsidR="007F793F" w:rsidRDefault="00000000" w:rsidP="005F2C35">
      <w:pPr>
        <w:pStyle w:val="Heading2"/>
      </w:pPr>
      <w:r>
        <w:t>CI/CD Pipeline Setup</w:t>
      </w:r>
    </w:p>
    <w:p w14:paraId="26AB53FF" w14:textId="77777777" w:rsidR="00DC27B6" w:rsidRPr="00DC27B6" w:rsidRDefault="00DC27B6" w:rsidP="00DC27B6">
      <w:pPr>
        <w:pStyle w:val="ListParagraph"/>
      </w:pPr>
      <w:r w:rsidRPr="00DC27B6">
        <w:t>A Continuous Integration/Continuous Deployment (CI/CD) pipeline is set up using GitHub Actions to automate the build and testing process.</w:t>
      </w:r>
    </w:p>
    <w:p w14:paraId="15C21742" w14:textId="77777777" w:rsidR="00DC27B6" w:rsidRPr="00DC27B6" w:rsidRDefault="00DC27B6" w:rsidP="00DC27B6">
      <w:pPr>
        <w:pStyle w:val="ListParagraph"/>
        <w:numPr>
          <w:ilvl w:val="0"/>
          <w:numId w:val="14"/>
        </w:numPr>
      </w:pPr>
      <w:r w:rsidRPr="00DC27B6">
        <w:t>Tools: Git, GitHub, and GitHub Actions.</w:t>
      </w:r>
    </w:p>
    <w:p w14:paraId="52030C9A" w14:textId="77777777" w:rsidR="00DC27B6" w:rsidRPr="00DC27B6" w:rsidRDefault="00DC27B6" w:rsidP="00DC27B6">
      <w:pPr>
        <w:pStyle w:val="ListParagraph"/>
        <w:numPr>
          <w:ilvl w:val="0"/>
          <w:numId w:val="14"/>
        </w:numPr>
      </w:pPr>
      <w:r w:rsidRPr="00DC27B6">
        <w:t>Pipeline Steps: The workflow is defined in the .</w:t>
      </w:r>
      <w:proofErr w:type="spellStart"/>
      <w:r w:rsidRPr="00DC27B6">
        <w:t>github</w:t>
      </w:r>
      <w:proofErr w:type="spellEnd"/>
      <w:r w:rsidRPr="00DC27B6">
        <w:t>/workflows/</w:t>
      </w:r>
      <w:proofErr w:type="spellStart"/>
      <w:r w:rsidRPr="00DC27B6">
        <w:t>dotnet.yml</w:t>
      </w:r>
      <w:proofErr w:type="spellEnd"/>
      <w:r w:rsidRPr="00DC27B6">
        <w:t xml:space="preserve"> file and executes on every push to the main branch or pull request. </w:t>
      </w:r>
    </w:p>
    <w:p w14:paraId="5A0750AD" w14:textId="77777777" w:rsidR="00DC27B6" w:rsidRPr="00DC27B6" w:rsidRDefault="00DC27B6" w:rsidP="00DC27B6">
      <w:pPr>
        <w:pStyle w:val="ListParagraph"/>
        <w:numPr>
          <w:ilvl w:val="1"/>
          <w:numId w:val="14"/>
        </w:numPr>
      </w:pPr>
      <w:r w:rsidRPr="00DC27B6">
        <w:t>Checkout: The pipeline checks out the latest source code.</w:t>
      </w:r>
    </w:p>
    <w:p w14:paraId="65AEE9CB" w14:textId="77777777" w:rsidR="00DC27B6" w:rsidRPr="00DC27B6" w:rsidRDefault="00DC27B6" w:rsidP="00DC27B6">
      <w:pPr>
        <w:pStyle w:val="ListParagraph"/>
        <w:numPr>
          <w:ilvl w:val="1"/>
          <w:numId w:val="14"/>
        </w:numPr>
      </w:pPr>
      <w:r w:rsidRPr="00DC27B6">
        <w:t>Setup .NET: It installs the required .NET 8 SDK.</w:t>
      </w:r>
    </w:p>
    <w:p w14:paraId="024BEEA3" w14:textId="77777777" w:rsidR="00DC27B6" w:rsidRPr="00DC27B6" w:rsidRDefault="00DC27B6" w:rsidP="00DC27B6">
      <w:pPr>
        <w:pStyle w:val="ListParagraph"/>
        <w:numPr>
          <w:ilvl w:val="1"/>
          <w:numId w:val="14"/>
        </w:numPr>
      </w:pPr>
      <w:r w:rsidRPr="00DC27B6">
        <w:t>Restore Dependencies: It runs dotnet restore on the solution to download all necessary NuGet packages.</w:t>
      </w:r>
    </w:p>
    <w:p w14:paraId="360E872E" w14:textId="77777777" w:rsidR="00DC27B6" w:rsidRPr="00DC27B6" w:rsidRDefault="00DC27B6" w:rsidP="00DC27B6">
      <w:pPr>
        <w:pStyle w:val="ListParagraph"/>
        <w:numPr>
          <w:ilvl w:val="1"/>
          <w:numId w:val="14"/>
        </w:numPr>
      </w:pPr>
      <w:r w:rsidRPr="00DC27B6">
        <w:t>Build: It compiles the entire solution (PRN_Project_Coffee_Shop.sln) in Release mode using dotnet build.</w:t>
      </w:r>
    </w:p>
    <w:p w14:paraId="6664D0BE" w14:textId="77777777" w:rsidR="00DC27B6" w:rsidRPr="00DC27B6" w:rsidRDefault="00DC27B6" w:rsidP="00DC27B6">
      <w:pPr>
        <w:pStyle w:val="ListParagraph"/>
        <w:numPr>
          <w:ilvl w:val="1"/>
          <w:numId w:val="14"/>
        </w:numPr>
      </w:pPr>
      <w:r w:rsidRPr="00DC27B6">
        <w:t xml:space="preserve">Test: It runs all unit tests in the </w:t>
      </w:r>
      <w:proofErr w:type="spellStart"/>
      <w:r w:rsidRPr="00DC27B6">
        <w:t>CoffeeShop.Tests</w:t>
      </w:r>
      <w:proofErr w:type="spellEnd"/>
      <w:r w:rsidRPr="00DC27B6">
        <w:t xml:space="preserve"> project using dotnet test. If any test fails, the pipeline fails.</w:t>
      </w:r>
    </w:p>
    <w:p w14:paraId="1F708B2A" w14:textId="1C633D7B" w:rsidR="007F793F" w:rsidRPr="00DC27B6" w:rsidRDefault="00DC27B6" w:rsidP="00DC27B6">
      <w:pPr>
        <w:pStyle w:val="ListParagraph"/>
        <w:numPr>
          <w:ilvl w:val="0"/>
          <w:numId w:val="14"/>
        </w:numPr>
      </w:pPr>
      <w:r w:rsidRPr="00DC27B6">
        <w:t>Pipeline Configuration Link: The pipeline is configured in the repository at the following path: .</w:t>
      </w:r>
      <w:proofErr w:type="spellStart"/>
      <w:r w:rsidRPr="00DC27B6">
        <w:t>github</w:t>
      </w:r>
      <w:proofErr w:type="spellEnd"/>
      <w:r w:rsidRPr="00DC27B6">
        <w:t>/workflows/</w:t>
      </w:r>
      <w:proofErr w:type="spellStart"/>
      <w:r w:rsidRPr="00DC27B6">
        <w:t>dotnet.yml</w:t>
      </w:r>
      <w:proofErr w:type="spellEnd"/>
      <w:r w:rsidRPr="00DC27B6">
        <w:t>.</w:t>
      </w:r>
    </w:p>
    <w:p w14:paraId="3B9792DD" w14:textId="5B673424" w:rsidR="007F793F" w:rsidRDefault="00000000" w:rsidP="005F2C35">
      <w:pPr>
        <w:pStyle w:val="Heading2"/>
      </w:pPr>
      <w:r>
        <w:t>Deployment Workflow</w:t>
      </w:r>
    </w:p>
    <w:p w14:paraId="40EA0280" w14:textId="656597F4" w:rsidR="007F793F" w:rsidRDefault="00000000" w:rsidP="00DC27B6">
      <w:pPr>
        <w:pStyle w:val="ListParagraph"/>
      </w:pPr>
      <w:r>
        <w:t>Explain how the system was deployed to staging or production.</w:t>
      </w:r>
    </w:p>
    <w:p w14:paraId="6C6EB6A6" w14:textId="05834F39" w:rsidR="007F793F" w:rsidRDefault="00000000" w:rsidP="00DC27B6">
      <w:pPr>
        <w:pStyle w:val="ListParagraph"/>
      </w:pPr>
      <w:r>
        <w:t>Include deployment frequency and automation levels.</w:t>
      </w:r>
    </w:p>
    <w:p w14:paraId="0B51E02F" w14:textId="51E25C28" w:rsidR="007F793F" w:rsidRDefault="00000000" w:rsidP="005F2C35">
      <w:pPr>
        <w:pStyle w:val="Heading2"/>
      </w:pPr>
      <w:r>
        <w:t>Collaboration and Automation</w:t>
      </w:r>
    </w:p>
    <w:p w14:paraId="75DE4659" w14:textId="77777777" w:rsidR="00DC27B6" w:rsidRPr="00DC27B6" w:rsidRDefault="00DC27B6" w:rsidP="00DC27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B6">
        <w:rPr>
          <w:rFonts w:ascii="Times New Roman" w:eastAsia="Times New Roman" w:hAnsi="Times New Roman" w:cs="Times New Roman"/>
          <w:sz w:val="24"/>
          <w:szCs w:val="24"/>
        </w:rPr>
        <w:t>Collaboration: As a solo project, coordination is straightforward. The CI/CD pipeline serves as an automated quality gate. Pull requests are used to ensure that changes pass all automated checks before being merged into the main branch.</w:t>
      </w:r>
    </w:p>
    <w:p w14:paraId="5527F906" w14:textId="30A8A96F" w:rsidR="007F793F" w:rsidRPr="00DC27B6" w:rsidRDefault="00DC27B6" w:rsidP="00DC27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B6">
        <w:rPr>
          <w:rFonts w:ascii="Times New Roman" w:eastAsia="Times New Roman" w:hAnsi="Times New Roman" w:cs="Times New Roman"/>
          <w:sz w:val="24"/>
          <w:szCs w:val="24"/>
        </w:rPr>
        <w:t>Automation: GitHub Actions automatically runs the build and test suite for every change, providing immediate feedback on whether a commit introduces a regression. This removes the need for the developer to manually run all tests before every commit.</w:t>
      </w:r>
    </w:p>
    <w:p w14:paraId="798938B0" w14:textId="60D50E30" w:rsidR="007F793F" w:rsidRDefault="00000000" w:rsidP="005F2C35">
      <w:pPr>
        <w:pStyle w:val="Heading2"/>
      </w:pPr>
      <w:r>
        <w:t>Lessons Learned</w:t>
      </w:r>
    </w:p>
    <w:p w14:paraId="785D0C83" w14:textId="3F50B8CC" w:rsidR="00DC27B6" w:rsidRPr="00DC27B6" w:rsidRDefault="00DC27B6" w:rsidP="00DC27B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B6">
        <w:rPr>
          <w:rFonts w:ascii="Times New Roman" w:eastAsia="Times New Roman" w:hAnsi="Times New Roman" w:cs="Times New Roman"/>
          <w:sz w:val="24"/>
          <w:szCs w:val="24"/>
        </w:rPr>
        <w:t xml:space="preserve">  AI Integration: Integrating even simple AI features requires careful consideration of the data model. The current recommendation logic works but could be slow on a large dataset. A key lesson is that performance must be a </w:t>
      </w:r>
      <w:r w:rsidRPr="00DC27B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primary consideration, and more advanced techniques (like pre-calculating recommendations in a background job) would be needed for a production system. </w:t>
      </w:r>
    </w:p>
    <w:p w14:paraId="51E92384" w14:textId="24B5F2DB" w:rsidR="007F793F" w:rsidRDefault="00DC27B6" w:rsidP="00DC27B6">
      <w:pPr>
        <w:pStyle w:val="ListParagraph"/>
      </w:pPr>
      <w:proofErr w:type="gramStart"/>
      <w:r w:rsidRPr="00DC27B6">
        <w:rPr>
          <w:rFonts w:ascii="Times New Roman" w:eastAsia="Times New Roman" w:hAnsi="Symbol" w:cs="Times New Roman"/>
          <w:sz w:val="24"/>
          <w:szCs w:val="24"/>
        </w:rPr>
        <w:t></w:t>
      </w:r>
      <w:r w:rsidRPr="00DC27B6">
        <w:rPr>
          <w:rFonts w:ascii="Times New Roman" w:eastAsia="Times New Roman" w:hAnsi="Times New Roman" w:cs="Times New Roman"/>
          <w:sz w:val="24"/>
          <w:szCs w:val="24"/>
        </w:rPr>
        <w:t xml:space="preserve">  Automated</w:t>
      </w:r>
      <w:proofErr w:type="gramEnd"/>
      <w:r w:rsidRPr="00DC27B6">
        <w:rPr>
          <w:rFonts w:ascii="Times New Roman" w:eastAsia="Times New Roman" w:hAnsi="Times New Roman" w:cs="Times New Roman"/>
          <w:sz w:val="24"/>
          <w:szCs w:val="24"/>
        </w:rPr>
        <w:t xml:space="preserve"> Testing: Setting up the CI pipeline early was crucial. It helps catch issues where a change in one part of the code unexpectedly breaks a feature elsewhere. The main takeaway is that a robust test suite is essential for maintaining code quality. The current test coverage is a known weakness, and more effort is needed to write comprehensive tests, especially for business </w:t>
      </w:r>
      <w:proofErr w:type="gramStart"/>
      <w:r w:rsidRPr="00DC27B6">
        <w:rPr>
          <w:rFonts w:ascii="Times New Roman" w:eastAsia="Times New Roman" w:hAnsi="Times New Roman" w:cs="Times New Roman"/>
          <w:sz w:val="24"/>
          <w:szCs w:val="24"/>
        </w:rPr>
        <w:t>logic.</w:t>
      </w:r>
      <w:r w:rsidR="00000000">
        <w:t>.</w:t>
      </w:r>
      <w:proofErr w:type="gramEnd"/>
    </w:p>
    <w:p w14:paraId="78046680" w14:textId="55B2519C" w:rsidR="007F793F" w:rsidRDefault="00000000" w:rsidP="005F2C35">
      <w:pPr>
        <w:pStyle w:val="Heading2"/>
      </w:pPr>
      <w:r>
        <w:t>Appendix (Optional)</w:t>
      </w:r>
    </w:p>
    <w:p w14:paraId="5BDD3DC0" w14:textId="2D1691DE" w:rsidR="007F793F" w:rsidRDefault="00000000" w:rsidP="00DC27B6">
      <w:pPr>
        <w:pStyle w:val="ListParagraph"/>
      </w:pPr>
      <w:r>
        <w:t>Include full test logs, model performance charts, or pipeline files if needed.</w:t>
      </w:r>
    </w:p>
    <w:p w14:paraId="5196D553" w14:textId="5FAFC0F1" w:rsidR="007F793F" w:rsidRDefault="007F793F"/>
    <w:sectPr w:rsidR="007F793F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17B2E" w14:textId="77777777" w:rsidR="0030472D" w:rsidRDefault="0030472D" w:rsidP="005F2C35">
      <w:pPr>
        <w:spacing w:after="0" w:line="240" w:lineRule="auto"/>
      </w:pPr>
      <w:r>
        <w:separator/>
      </w:r>
    </w:p>
  </w:endnote>
  <w:endnote w:type="continuationSeparator" w:id="0">
    <w:p w14:paraId="061DC8F1" w14:textId="77777777" w:rsidR="0030472D" w:rsidRDefault="0030472D" w:rsidP="005F2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2B45E" w14:textId="0243441B" w:rsidR="005F2C35" w:rsidRDefault="005F2C35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790DF" w14:textId="77777777" w:rsidR="0030472D" w:rsidRDefault="0030472D" w:rsidP="005F2C35">
      <w:pPr>
        <w:spacing w:after="0" w:line="240" w:lineRule="auto"/>
      </w:pPr>
      <w:r>
        <w:separator/>
      </w:r>
    </w:p>
  </w:footnote>
  <w:footnote w:type="continuationSeparator" w:id="0">
    <w:p w14:paraId="401ED1FF" w14:textId="77777777" w:rsidR="0030472D" w:rsidRDefault="0030472D" w:rsidP="005F2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2ECC" w14:textId="0E2F1F2C" w:rsidR="005F2C35" w:rsidRDefault="005F2C3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CBA4F0" wp14:editId="5F40F391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073150" cy="418578"/>
          <wp:effectExtent l="0" t="0" r="0" b="635"/>
          <wp:wrapNone/>
          <wp:docPr id="6732447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3244790" name="Picture 6732447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4713" cy="423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AE4366"/>
    <w:multiLevelType w:val="multilevel"/>
    <w:tmpl w:val="A46C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F4BD5"/>
    <w:multiLevelType w:val="hybridMultilevel"/>
    <w:tmpl w:val="35020120"/>
    <w:lvl w:ilvl="0" w:tplc="3120132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C012F"/>
    <w:multiLevelType w:val="hybridMultilevel"/>
    <w:tmpl w:val="B70AB232"/>
    <w:lvl w:ilvl="0" w:tplc="DF08CBB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E6B39"/>
    <w:multiLevelType w:val="hybridMultilevel"/>
    <w:tmpl w:val="44980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01D22"/>
    <w:multiLevelType w:val="multilevel"/>
    <w:tmpl w:val="B3E0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345A2"/>
    <w:multiLevelType w:val="hybridMultilevel"/>
    <w:tmpl w:val="3D40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756112">
    <w:abstractNumId w:val="8"/>
  </w:num>
  <w:num w:numId="2" w16cid:durableId="232089852">
    <w:abstractNumId w:val="6"/>
  </w:num>
  <w:num w:numId="3" w16cid:durableId="531039505">
    <w:abstractNumId w:val="5"/>
  </w:num>
  <w:num w:numId="4" w16cid:durableId="614362478">
    <w:abstractNumId w:val="4"/>
  </w:num>
  <w:num w:numId="5" w16cid:durableId="1508599754">
    <w:abstractNumId w:val="7"/>
  </w:num>
  <w:num w:numId="6" w16cid:durableId="489640566">
    <w:abstractNumId w:val="3"/>
  </w:num>
  <w:num w:numId="7" w16cid:durableId="1603297648">
    <w:abstractNumId w:val="2"/>
  </w:num>
  <w:num w:numId="8" w16cid:durableId="1058668818">
    <w:abstractNumId w:val="1"/>
  </w:num>
  <w:num w:numId="9" w16cid:durableId="56437047">
    <w:abstractNumId w:val="0"/>
  </w:num>
  <w:num w:numId="10" w16cid:durableId="380323182">
    <w:abstractNumId w:val="11"/>
  </w:num>
  <w:num w:numId="11" w16cid:durableId="1546218030">
    <w:abstractNumId w:val="12"/>
  </w:num>
  <w:num w:numId="12" w16cid:durableId="452747239">
    <w:abstractNumId w:val="14"/>
  </w:num>
  <w:num w:numId="13" w16cid:durableId="1115178459">
    <w:abstractNumId w:val="10"/>
  </w:num>
  <w:num w:numId="14" w16cid:durableId="2000114104">
    <w:abstractNumId w:val="9"/>
  </w:num>
  <w:num w:numId="15" w16cid:durableId="2814244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EB7"/>
    <w:rsid w:val="002E69C9"/>
    <w:rsid w:val="0030472D"/>
    <w:rsid w:val="00326F90"/>
    <w:rsid w:val="004660C7"/>
    <w:rsid w:val="005F2C35"/>
    <w:rsid w:val="007F793F"/>
    <w:rsid w:val="00A97E36"/>
    <w:rsid w:val="00AA1D8D"/>
    <w:rsid w:val="00B47730"/>
    <w:rsid w:val="00CB0664"/>
    <w:rsid w:val="00DC27B6"/>
    <w:rsid w:val="00EF6B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51D7B4"/>
  <w14:defaultImageDpi w14:val="300"/>
  <w15:docId w15:val="{1FE4E474-D27F-4164-9058-229BBD17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C35"/>
    <w:pPr>
      <w:keepNext/>
      <w:keepLines/>
      <w:numPr>
        <w:numId w:val="10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2C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FPTUniversity</dc:creator>
  <cp:keywords/>
  <dc:description>generated by python-docx</dc:description>
  <cp:lastModifiedBy>Hiệp Trọng</cp:lastModifiedBy>
  <cp:revision>3</cp:revision>
  <dcterms:created xsi:type="dcterms:W3CDTF">2013-12-23T23:15:00Z</dcterms:created>
  <dcterms:modified xsi:type="dcterms:W3CDTF">2025-07-27T23:33:00Z</dcterms:modified>
  <cp:category/>
</cp:coreProperties>
</file>